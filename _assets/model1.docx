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C0105">
      <w:pPr>
        <w:pStyle w:val="259"/>
        <w:ind w:firstLine="883"/>
        <w:jc w:val="center"/>
        <w:rPr>
          <w:rFonts w:hint="eastAsia"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bookmarkStart w:id="0" w:name="_Toc164417745"/>
      <w:bookmarkStart w:id="1" w:name="_Toc155859311"/>
      <w:bookmarkStart w:id="2" w:name="_Toc155859242"/>
      <w:r>
        <w:rPr>
          <w:rFonts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4573270</wp:posOffset>
                </wp:positionH>
                <wp:positionV relativeFrom="paragraph">
                  <wp:posOffset>370205</wp:posOffset>
                </wp:positionV>
                <wp:extent cx="1523365" cy="311150"/>
                <wp:effectExtent l="0" t="0" r="19685" b="12700"/>
                <wp:wrapNone/>
                <wp:docPr id="17685634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36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E0A21">
                            <w:pPr>
                              <w:snapToGrid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hint="eastAsia" w:ascii="方正小标宋_GBK" w:eastAsia="方正小标宋_GBK"/>
                                <w:sz w:val="22"/>
                                <w:szCs w:val="28"/>
                              </w:rPr>
                              <w:t>工作材料，不予公开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0.1pt;margin-top:29.15pt;height:24.5pt;width:119.95pt;z-index:251659264;mso-width-relative:page;mso-height-relative:page;" fillcolor="#FFFFFF [3201]" filled="t" stroked="t" coordsize="21600,21600" o:gfxdata="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yT9jPXAAAACgEAAA8AAAAAAAAAAQAgAAAAIgAAAGRycy9kb3ducmV2LnhtbFBLAQIUABQAAAAI&#10;AIdO4kBSrG4JYAIAAMAEAAAOAAAAAAAAAAEAIAAAACY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6CE0A21">
                      <w:pPr>
                        <w:snapToGrid w:val="0"/>
                        <w:spacing w:line="240" w:lineRule="auto"/>
                        <w:jc w:val="center"/>
                      </w:pPr>
                      <w:r>
                        <w:rPr>
                          <w:rFonts w:hint="eastAsia" w:ascii="方正小标宋_GBK" w:eastAsia="方正小标宋_GBK"/>
                          <w:sz w:val="22"/>
                          <w:szCs w:val="28"/>
                        </w:rPr>
                        <w:t>工作材料，不予公开</w:t>
                      </w:r>
                    </w:p>
                  </w:txbxContent>
                </v:textbox>
              </v:shape>
            </w:pict>
          </mc:Fallback>
        </mc:AlternateContent>
      </w:r>
    </w:p>
    <w:p w14:paraId="006FDEFB">
      <w:pPr>
        <w:pStyle w:val="259"/>
        <w:ind w:firstLine="883"/>
        <w:jc w:val="center"/>
        <w:rPr>
          <w:rFonts w:hint="eastAsia"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 w14:paraId="5ECA0592">
      <w:pPr>
        <w:pStyle w:val="259"/>
        <w:ind w:firstLine="883"/>
        <w:jc w:val="center"/>
        <w:rPr>
          <w:rFonts w:hint="eastAsia"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 w14:paraId="07448956">
      <w:pPr>
        <w:pStyle w:val="259"/>
        <w:ind w:firstLine="883"/>
        <w:jc w:val="center"/>
        <w:rPr>
          <w:rFonts w:hint="eastAsia"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 w14:paraId="6B555845">
      <w:pPr>
        <w:pStyle w:val="259"/>
        <w:spacing w:line="720" w:lineRule="auto"/>
        <w:ind w:firstLine="883"/>
        <w:jc w:val="center"/>
        <w:rPr>
          <w:rFonts w:hint="eastAsia"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 w14:paraId="44283977">
      <w:pPr>
        <w:spacing w:line="720" w:lineRule="auto"/>
        <w:jc w:val="center"/>
        <w:rPr>
          <w:rFonts w:hint="eastAsia" w:ascii="黑体" w:hAnsi="黑体" w:eastAsia="黑体"/>
          <w:b/>
          <w:color w:val="07689F"/>
          <w:sz w:val="44"/>
          <w:szCs w:val="44"/>
        </w:rPr>
      </w:pPr>
      <w:bookmarkStart w:id="3" w:name="_Toc156207992"/>
      <w:r>
        <w:rPr>
          <w:rFonts w:hint="eastAsia" w:ascii="黑体" w:hAnsi="黑体" w:eastAsia="黑体"/>
          <w:b/>
          <w:color w:val="07689F"/>
          <w:sz w:val="44"/>
          <w:szCs w:val="44"/>
        </w:rPr>
        <w:t>school_province省普通高校jb届毕业生</w:t>
      </w:r>
    </w:p>
    <w:p w14:paraId="5631615F">
      <w:pPr>
        <w:spacing w:line="720" w:lineRule="auto"/>
        <w:jc w:val="center"/>
        <w:rPr>
          <w:rFonts w:hint="eastAsia" w:ascii="黑体" w:hAnsi="黑体" w:eastAsia="黑体"/>
          <w:b/>
          <w:color w:val="07689F"/>
          <w:sz w:val="44"/>
          <w:szCs w:val="44"/>
        </w:rPr>
      </w:pPr>
      <w:r>
        <w:rPr>
          <w:rFonts w:hint="eastAsia" w:ascii="黑体" w:hAnsi="黑体" w:eastAsia="黑体"/>
          <w:b/>
          <w:color w:val="07689F"/>
          <w:sz w:val="44"/>
          <w:szCs w:val="44"/>
        </w:rPr>
        <w:t>校园</w:t>
      </w:r>
      <w:bookmarkEnd w:id="0"/>
      <w:bookmarkEnd w:id="1"/>
      <w:bookmarkEnd w:id="2"/>
      <w:bookmarkEnd w:id="3"/>
      <w:bookmarkStart w:id="4" w:name="_Toc155859312"/>
      <w:bookmarkStart w:id="5" w:name="_Toc155859243"/>
      <w:bookmarkStart w:id="6" w:name="_Toc164417746"/>
      <w:bookmarkStart w:id="7" w:name="_Toc156207993"/>
      <w:r>
        <w:rPr>
          <w:rFonts w:hint="eastAsia" w:ascii="黑体" w:hAnsi="黑体" w:eastAsia="黑体"/>
          <w:b/>
          <w:color w:val="07689F"/>
          <w:sz w:val="44"/>
          <w:szCs w:val="44"/>
        </w:rPr>
        <w:t>招聘数据分析（jb</w:t>
      </w:r>
      <w:r>
        <w:rPr>
          <w:rFonts w:ascii="黑体" w:hAnsi="黑体" w:eastAsia="黑体"/>
          <w:b/>
          <w:color w:val="07689F"/>
          <w:sz w:val="44"/>
          <w:szCs w:val="44"/>
        </w:rPr>
        <w:t>-</w:t>
      </w:r>
      <w:r>
        <w:rPr>
          <w:rFonts w:hint="eastAsia" w:ascii="黑体" w:hAnsi="黑体" w:eastAsia="黑体"/>
          <w:b/>
          <w:color w:val="07689F"/>
          <w:sz w:val="44"/>
          <w:szCs w:val="44"/>
        </w:rPr>
        <w:t>num_q）</w:t>
      </w:r>
      <w:bookmarkEnd w:id="4"/>
      <w:bookmarkEnd w:id="5"/>
      <w:bookmarkEnd w:id="6"/>
      <w:bookmarkEnd w:id="7"/>
    </w:p>
    <w:p w14:paraId="3F715CDE">
      <w:pPr>
        <w:pStyle w:val="259"/>
        <w:ind w:firstLine="883"/>
        <w:jc w:val="center"/>
        <w:rPr>
          <w:rFonts w:hint="eastAsia"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 w14:paraId="7B0484F1">
      <w:pPr>
        <w:pStyle w:val="259"/>
        <w:ind w:firstLine="883"/>
        <w:jc w:val="center"/>
        <w:rPr>
          <w:rFonts w:hint="eastAsia"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 w14:paraId="776CF8A6">
      <w:pPr>
        <w:pStyle w:val="259"/>
        <w:ind w:firstLine="883"/>
        <w:jc w:val="center"/>
        <w:rPr>
          <w:rFonts w:hint="eastAsia"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 w14:paraId="2A8BF61C">
      <w:pPr>
        <w:pStyle w:val="259"/>
        <w:ind w:firstLine="883"/>
        <w:jc w:val="center"/>
        <w:rPr>
          <w:rFonts w:hint="eastAsia"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 w14:paraId="566D691C">
      <w:pPr>
        <w:pStyle w:val="259"/>
        <w:ind w:firstLine="883"/>
        <w:jc w:val="center"/>
        <w:rPr>
          <w:rFonts w:hint="eastAsia"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 w14:paraId="3E664850">
      <w:pPr>
        <w:pStyle w:val="259"/>
        <w:ind w:firstLine="883"/>
        <w:jc w:val="center"/>
        <w:rPr>
          <w:rFonts w:hint="eastAsia"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 w14:paraId="74F1098A">
      <w:pPr>
        <w:pStyle w:val="259"/>
        <w:ind w:firstLine="883"/>
        <w:jc w:val="center"/>
        <w:rPr>
          <w:rFonts w:hint="eastAsia"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 w14:paraId="5E07E339">
      <w:pPr>
        <w:pStyle w:val="259"/>
        <w:ind w:firstLine="0" w:firstLineChars="0"/>
        <w:rPr>
          <w:rFonts w:hint="eastAsia"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 w14:paraId="6FA4F7B7">
      <w:pPr>
        <w:pStyle w:val="259"/>
        <w:ind w:firstLine="883"/>
        <w:jc w:val="center"/>
        <w:rPr>
          <w:rFonts w:hint="eastAsia"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 w14:paraId="26C02AE8">
      <w:pPr>
        <w:pStyle w:val="259"/>
        <w:ind w:firstLine="883"/>
        <w:jc w:val="center"/>
        <w:rPr>
          <w:rFonts w:hint="eastAsia"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 w14:paraId="353AD0D6">
      <w:pPr>
        <w:pStyle w:val="259"/>
        <w:ind w:firstLine="883"/>
        <w:jc w:val="center"/>
        <w:rPr>
          <w:rFonts w:hint="eastAsia" w:ascii="黑体" w:hAnsi="黑体" w:eastAsia="黑体"/>
          <w:b/>
          <w:bCs/>
          <w:color w:val="07689F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</w:p>
    <w:p w14:paraId="2C6A7151">
      <w:pPr>
        <w:jc w:val="center"/>
        <w:rPr>
          <w:rFonts w:hint="eastAsia" w:ascii="宋体" w:hAnsi="宋体"/>
          <w:b/>
          <w:color w:val="07689F"/>
          <w:sz w:val="32"/>
          <w:szCs w:val="40"/>
        </w:rPr>
      </w:pPr>
      <w:r>
        <w:rPr>
          <w:rFonts w:hint="eastAsia" w:ascii="宋体" w:hAnsi="宋体"/>
          <w:b/>
          <w:color w:val="07689F"/>
          <w:sz w:val="32"/>
          <w:szCs w:val="40"/>
        </w:rPr>
        <w:t>org_name</w:t>
      </w:r>
    </w:p>
    <w:p w14:paraId="0A8A0686">
      <w:pPr>
        <w:jc w:val="center"/>
        <w:rPr>
          <w:rFonts w:hint="eastAsia" w:ascii="宋体" w:hAnsi="宋体"/>
          <w:b/>
          <w:color w:val="07689F"/>
          <w:sz w:val="32"/>
          <w:szCs w:val="40"/>
        </w:rPr>
      </w:pPr>
      <w:r>
        <w:rPr>
          <w:rFonts w:hint="eastAsia" w:ascii="宋体" w:hAnsi="宋体"/>
          <w:b/>
          <w:color w:val="07689F"/>
          <w:sz w:val="32"/>
          <w:szCs w:val="40"/>
        </w:rPr>
        <w:t>now_year</w:t>
      </w:r>
      <w:r>
        <w:rPr>
          <w:rFonts w:ascii="宋体" w:hAnsi="宋体"/>
          <w:b/>
          <w:color w:val="07689F"/>
          <w:sz w:val="32"/>
          <w:szCs w:val="40"/>
        </w:rPr>
        <w:t>年</w:t>
      </w:r>
      <w:r>
        <w:rPr>
          <w:rFonts w:hint="eastAsia" w:ascii="宋体" w:hAnsi="宋体"/>
          <w:b/>
          <w:color w:val="07689F"/>
          <w:sz w:val="32"/>
          <w:szCs w:val="40"/>
        </w:rPr>
        <w:t>now_month</w:t>
      </w:r>
      <w:r>
        <w:rPr>
          <w:rFonts w:ascii="宋体" w:hAnsi="宋体"/>
          <w:b/>
          <w:color w:val="07689F"/>
          <w:sz w:val="32"/>
          <w:szCs w:val="40"/>
        </w:rPr>
        <w:t>月</w:t>
      </w:r>
    </w:p>
    <w:p w14:paraId="6C28EAD7">
      <w:pPr>
        <w:pStyle w:val="259"/>
        <w:ind w:firstLine="420"/>
      </w:pPr>
    </w:p>
    <w:p w14:paraId="4C67DD9A">
      <w:pPr>
        <w:jc w:val="center"/>
        <w:rPr>
          <w:rFonts w:ascii="宋体" w:hAnsi="宋体"/>
          <w:color w:val="07689F"/>
          <w:sz w:val="32"/>
        </w:rPr>
      </w:pPr>
      <w:r>
        <w:rPr>
          <w:rFonts w:ascii="宋体" w:hAnsi="宋体"/>
          <w:color w:val="07689F"/>
          <w:sz w:val="32"/>
        </w:rPr>
        <w:t>目录</w:t>
      </w:r>
    </w:p>
    <w:p w14:paraId="4574C40D">
      <w:pPr>
        <w:jc w:val="center"/>
        <w:rPr>
          <w:rFonts w:ascii="宋体" w:hAnsi="宋体"/>
          <w:color w:val="07689F"/>
          <w:sz w:val="32"/>
        </w:rPr>
      </w:pPr>
    </w:p>
    <w:p w14:paraId="71982171">
      <w:pPr>
        <w:jc w:val="center"/>
        <w:rPr>
          <w:rFonts w:ascii="宋体" w:hAnsi="宋体"/>
          <w:color w:val="07689F"/>
          <w:sz w:val="32"/>
        </w:rPr>
      </w:pPr>
    </w:p>
    <w:p w14:paraId="1CBC1833">
      <w:pPr>
        <w:jc w:val="center"/>
        <w:rPr>
          <w:rFonts w:ascii="宋体" w:hAnsi="宋体"/>
          <w:color w:val="07689F"/>
          <w:sz w:val="32"/>
        </w:rPr>
      </w:pPr>
    </w:p>
    <w:p w14:paraId="04C1EECF">
      <w:pPr>
        <w:jc w:val="center"/>
        <w:rPr>
          <w:rFonts w:ascii="宋体" w:hAnsi="宋体"/>
          <w:color w:val="07689F"/>
          <w:sz w:val="32"/>
        </w:rPr>
      </w:pPr>
    </w:p>
    <w:p w14:paraId="7A2CA68B">
      <w:pPr>
        <w:jc w:val="center"/>
        <w:rPr>
          <w:rFonts w:ascii="宋体" w:hAnsi="宋体"/>
          <w:color w:val="07689F"/>
          <w:sz w:val="32"/>
        </w:rPr>
      </w:pPr>
    </w:p>
    <w:p w14:paraId="451FE4FA">
      <w:pPr>
        <w:pStyle w:val="26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12121</w:t>
      </w:r>
      <w:bookmarkStart w:id="8" w:name="_GoBack"/>
      <w:bookmarkEnd w:id="8"/>
    </w:p>
    <w:p w14:paraId="5DB749BF">
      <w:pPr>
        <w:jc w:val="center"/>
        <w:rPr>
          <w:rFonts w:ascii="宋体" w:hAnsi="宋体"/>
          <w:color w:val="07689F"/>
          <w:sz w:val="32"/>
        </w:rPr>
      </w:pPr>
    </w:p>
    <w:p w14:paraId="1903E167">
      <w:pPr>
        <w:jc w:val="center"/>
        <w:rPr>
          <w:rFonts w:ascii="宋体" w:hAnsi="宋体"/>
          <w:color w:val="07689F"/>
          <w:sz w:val="32"/>
        </w:rPr>
      </w:pPr>
    </w:p>
    <w:p w14:paraId="5CDBDBDD">
      <w:pPr>
        <w:jc w:val="center"/>
        <w:rPr>
          <w:rFonts w:ascii="宋体" w:hAnsi="宋体"/>
          <w:color w:val="07689F"/>
          <w:sz w:val="32"/>
        </w:rPr>
      </w:pPr>
    </w:p>
    <w:p w14:paraId="4B0D96B8">
      <w:pPr>
        <w:jc w:val="center"/>
        <w:rPr>
          <w:rFonts w:ascii="宋体" w:hAnsi="宋体"/>
          <w:color w:val="07689F"/>
          <w:sz w:val="32"/>
        </w:rPr>
      </w:pPr>
    </w:p>
    <w:p w14:paraId="5F9831CC">
      <w:pPr>
        <w:jc w:val="center"/>
        <w:rPr>
          <w:rFonts w:hint="eastAsia" w:ascii="宋体" w:hAnsi="宋体"/>
          <w:color w:val="07689F"/>
          <w:sz w:val="32"/>
        </w:rPr>
        <w:sectPr>
          <w:pgSz w:w="11906" w:h="16838"/>
          <w:pgMar w:top="1440" w:right="1080" w:bottom="1440" w:left="1080" w:header="851" w:footer="680" w:gutter="0"/>
          <w:cols w:space="425" w:num="1"/>
          <w:docGrid w:type="lines" w:linePitch="312" w:charSpace="0"/>
        </w:sectPr>
      </w:pPr>
    </w:p>
    <w:p w14:paraId="322878BD">
      <w:pPr>
        <w:pStyle w:val="4"/>
        <w:ind w:left="650" w:leftChars="0" w:firstLineChars="0"/>
      </w:pPr>
    </w:p>
    <w:p w14:paraId="0435F27A">
      <w:pPr>
        <w:pStyle w:val="4"/>
        <w:ind w:left="650" w:leftChars="0" w:firstLineChars="0"/>
      </w:pPr>
    </w:p>
    <w:p w14:paraId="3717B792">
      <w:pPr>
        <w:pStyle w:val="4"/>
        <w:ind w:left="650" w:leftChars="0" w:firstLineChars="0"/>
      </w:pPr>
    </w:p>
    <w:p w14:paraId="4F08DCC9">
      <w:pPr>
        <w:pStyle w:val="4"/>
        <w:ind w:left="650" w:leftChars="0" w:firstLineChars="0"/>
      </w:pPr>
    </w:p>
    <w:p w14:paraId="63B43BF7">
      <w:pPr>
        <w:pStyle w:val="4"/>
        <w:ind w:left="650" w:leftChars="0" w:firstLineChars="0"/>
      </w:pPr>
    </w:p>
    <w:p w14:paraId="2A46130A">
      <w:pPr>
        <w:pStyle w:val="4"/>
        <w:ind w:left="650" w:leftChars="0" w:firstLineChars="0"/>
      </w:pPr>
    </w:p>
    <w:p w14:paraId="619D4CB0">
      <w:pPr>
        <w:pStyle w:val="4"/>
        <w:ind w:left="650" w:leftChars="0" w:firstLineChars="0"/>
      </w:pPr>
    </w:p>
    <w:p w14:paraId="1BB72E22">
      <w:pPr>
        <w:pStyle w:val="4"/>
        <w:ind w:left="650" w:leftChars="0" w:firstLineChars="0"/>
      </w:pPr>
      <w:r>
        <w:rPr>
          <w:rFonts w:hint="eastAsia"/>
          <w:lang w:val="en-US" w:eastAsia="zh-CN"/>
        </w:rPr>
        <w:t>hgfhghfghfgh</w:t>
      </w:r>
    </w:p>
    <w:sectPr>
      <w:footerReference r:id="rId5" w:type="default"/>
      <w:pgSz w:w="11906" w:h="16838"/>
      <w:pgMar w:top="1440" w:right="1080" w:bottom="1440" w:left="1080" w:header="851" w:footer="680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F31E9403-A84D-46D2-9871-6DA2E201D897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ernard MT Condensed">
    <w:panose1 w:val="02050806060905020404"/>
    <w:charset w:val="00"/>
    <w:family w:val="roman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  <w:embedRegular r:id="rId2" w:fontKey="{F267C94A-C980-4C38-B11D-C6EBC536E682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14323520"/>
      <w:docPartObj>
        <w:docPartGallery w:val="AutoText"/>
      </w:docPartObj>
    </w:sdtPr>
    <w:sdtContent>
      <w:sdt>
        <w:sdtPr>
          <w:id w:val="1199042817"/>
          <w:docPartObj>
            <w:docPartGallery w:val="AutoText"/>
          </w:docPartObj>
        </w:sdtPr>
        <w:sdtContent>
          <w:p w14:paraId="1E6BC343">
            <w:pPr>
              <w:pStyle w:val="3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B936920"/>
    <w:multiLevelType w:val="multilevel"/>
    <w:tmpl w:val="2B936920"/>
    <w:lvl w:ilvl="0" w:tentative="0">
      <w:start w:val="1"/>
      <w:numFmt w:val="chineseCountingThousand"/>
      <w:pStyle w:val="4"/>
      <w:lvlText w:val="%1、"/>
      <w:lvlJc w:val="left"/>
      <w:pPr>
        <w:ind w:left="650" w:hanging="440"/>
      </w:pPr>
    </w:lvl>
    <w:lvl w:ilvl="1" w:tentative="0">
      <w:start w:val="1"/>
      <w:numFmt w:val="lowerLetter"/>
      <w:lvlText w:val="%2)"/>
      <w:lvlJc w:val="left"/>
      <w:pPr>
        <w:ind w:left="1090" w:hanging="440"/>
      </w:pPr>
    </w:lvl>
    <w:lvl w:ilvl="2" w:tentative="0">
      <w:start w:val="1"/>
      <w:numFmt w:val="lowerRoman"/>
      <w:lvlText w:val="%3."/>
      <w:lvlJc w:val="right"/>
      <w:pPr>
        <w:ind w:left="1530" w:hanging="440"/>
      </w:pPr>
    </w:lvl>
    <w:lvl w:ilvl="3" w:tentative="0">
      <w:start w:val="1"/>
      <w:numFmt w:val="decimal"/>
      <w:lvlText w:val="%4."/>
      <w:lvlJc w:val="left"/>
      <w:pPr>
        <w:ind w:left="1970" w:hanging="440"/>
      </w:pPr>
    </w:lvl>
    <w:lvl w:ilvl="4" w:tentative="0">
      <w:start w:val="1"/>
      <w:numFmt w:val="lowerLetter"/>
      <w:lvlText w:val="%5)"/>
      <w:lvlJc w:val="left"/>
      <w:pPr>
        <w:ind w:left="2410" w:hanging="440"/>
      </w:pPr>
    </w:lvl>
    <w:lvl w:ilvl="5" w:tentative="0">
      <w:start w:val="1"/>
      <w:numFmt w:val="lowerRoman"/>
      <w:lvlText w:val="%6."/>
      <w:lvlJc w:val="right"/>
      <w:pPr>
        <w:ind w:left="2850" w:hanging="440"/>
      </w:pPr>
    </w:lvl>
    <w:lvl w:ilvl="6" w:tentative="0">
      <w:start w:val="1"/>
      <w:numFmt w:val="decimal"/>
      <w:lvlText w:val="%7."/>
      <w:lvlJc w:val="left"/>
      <w:pPr>
        <w:ind w:left="3290" w:hanging="440"/>
      </w:pPr>
    </w:lvl>
    <w:lvl w:ilvl="7" w:tentative="0">
      <w:start w:val="1"/>
      <w:numFmt w:val="lowerLetter"/>
      <w:lvlText w:val="%8)"/>
      <w:lvlJc w:val="left"/>
      <w:pPr>
        <w:ind w:left="3730" w:hanging="440"/>
      </w:pPr>
    </w:lvl>
    <w:lvl w:ilvl="8" w:tentative="0">
      <w:start w:val="1"/>
      <w:numFmt w:val="lowerRoman"/>
      <w:lvlText w:val="%9."/>
      <w:lvlJc w:val="right"/>
      <w:pPr>
        <w:ind w:left="4170" w:hanging="440"/>
      </w:pPr>
    </w:lvl>
  </w:abstractNum>
  <w:abstractNum w:abstractNumId="7">
    <w:nsid w:val="3CDE4ECE"/>
    <w:multiLevelType w:val="multilevel"/>
    <w:tmpl w:val="3CDE4ECE"/>
    <w:lvl w:ilvl="0" w:tentative="0">
      <w:start w:val="1"/>
      <w:numFmt w:val="decimal"/>
      <w:pStyle w:val="7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TrueTypeFonts/>
  <w:saveSubset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CF0C60"/>
    <w:rsid w:val="00001035"/>
    <w:rsid w:val="000109A4"/>
    <w:rsid w:val="00010A99"/>
    <w:rsid w:val="00015E64"/>
    <w:rsid w:val="0001730E"/>
    <w:rsid w:val="0001783A"/>
    <w:rsid w:val="00017BFB"/>
    <w:rsid w:val="000210B3"/>
    <w:rsid w:val="0002183B"/>
    <w:rsid w:val="00021B15"/>
    <w:rsid w:val="00024145"/>
    <w:rsid w:val="0002567B"/>
    <w:rsid w:val="000258D1"/>
    <w:rsid w:val="00026425"/>
    <w:rsid w:val="00027FD4"/>
    <w:rsid w:val="00031F30"/>
    <w:rsid w:val="00034A19"/>
    <w:rsid w:val="00034D92"/>
    <w:rsid w:val="00035DAA"/>
    <w:rsid w:val="0003641B"/>
    <w:rsid w:val="00044C7C"/>
    <w:rsid w:val="00045C9C"/>
    <w:rsid w:val="00047340"/>
    <w:rsid w:val="00052F90"/>
    <w:rsid w:val="0005369E"/>
    <w:rsid w:val="00056EE5"/>
    <w:rsid w:val="000575C0"/>
    <w:rsid w:val="00057F08"/>
    <w:rsid w:val="00057FCC"/>
    <w:rsid w:val="00061EFB"/>
    <w:rsid w:val="00063520"/>
    <w:rsid w:val="00064D53"/>
    <w:rsid w:val="00065BA5"/>
    <w:rsid w:val="00067A16"/>
    <w:rsid w:val="000704D9"/>
    <w:rsid w:val="0007405A"/>
    <w:rsid w:val="00080F55"/>
    <w:rsid w:val="00082192"/>
    <w:rsid w:val="00084BED"/>
    <w:rsid w:val="00091F6A"/>
    <w:rsid w:val="0009340D"/>
    <w:rsid w:val="00093B02"/>
    <w:rsid w:val="00094C7C"/>
    <w:rsid w:val="000A2315"/>
    <w:rsid w:val="000A38E4"/>
    <w:rsid w:val="000A3F68"/>
    <w:rsid w:val="000A6A8C"/>
    <w:rsid w:val="000B11C8"/>
    <w:rsid w:val="000B1D50"/>
    <w:rsid w:val="000B2EE6"/>
    <w:rsid w:val="000B5B33"/>
    <w:rsid w:val="000C0E70"/>
    <w:rsid w:val="000C3BF6"/>
    <w:rsid w:val="000C4798"/>
    <w:rsid w:val="000C7A64"/>
    <w:rsid w:val="000D3863"/>
    <w:rsid w:val="000D6DAC"/>
    <w:rsid w:val="000D7368"/>
    <w:rsid w:val="000D7678"/>
    <w:rsid w:val="000E0D4B"/>
    <w:rsid w:val="000E2B5D"/>
    <w:rsid w:val="000E470B"/>
    <w:rsid w:val="000F34CD"/>
    <w:rsid w:val="000F49AB"/>
    <w:rsid w:val="00101C3B"/>
    <w:rsid w:val="00103AE7"/>
    <w:rsid w:val="00105376"/>
    <w:rsid w:val="00105A8B"/>
    <w:rsid w:val="001133C3"/>
    <w:rsid w:val="00114CCF"/>
    <w:rsid w:val="0011764C"/>
    <w:rsid w:val="001204B6"/>
    <w:rsid w:val="00120F66"/>
    <w:rsid w:val="0012543C"/>
    <w:rsid w:val="001256D1"/>
    <w:rsid w:val="00125D6B"/>
    <w:rsid w:val="001271F0"/>
    <w:rsid w:val="001277FF"/>
    <w:rsid w:val="00134795"/>
    <w:rsid w:val="0013582A"/>
    <w:rsid w:val="00135B10"/>
    <w:rsid w:val="00135E71"/>
    <w:rsid w:val="00140355"/>
    <w:rsid w:val="001423E2"/>
    <w:rsid w:val="00143971"/>
    <w:rsid w:val="00143BEF"/>
    <w:rsid w:val="00145191"/>
    <w:rsid w:val="001458D7"/>
    <w:rsid w:val="001478CD"/>
    <w:rsid w:val="00147DAA"/>
    <w:rsid w:val="001500D3"/>
    <w:rsid w:val="001545B9"/>
    <w:rsid w:val="001556AD"/>
    <w:rsid w:val="001630BE"/>
    <w:rsid w:val="00164C34"/>
    <w:rsid w:val="00166F5B"/>
    <w:rsid w:val="00167CB9"/>
    <w:rsid w:val="00173E45"/>
    <w:rsid w:val="00176277"/>
    <w:rsid w:val="00181393"/>
    <w:rsid w:val="001813B7"/>
    <w:rsid w:val="001868FB"/>
    <w:rsid w:val="001915F3"/>
    <w:rsid w:val="00192257"/>
    <w:rsid w:val="00192970"/>
    <w:rsid w:val="001953BE"/>
    <w:rsid w:val="00197F04"/>
    <w:rsid w:val="00197F56"/>
    <w:rsid w:val="001A359A"/>
    <w:rsid w:val="001A7667"/>
    <w:rsid w:val="001B18C5"/>
    <w:rsid w:val="001B30B4"/>
    <w:rsid w:val="001B4022"/>
    <w:rsid w:val="001B5BE9"/>
    <w:rsid w:val="001B6AF2"/>
    <w:rsid w:val="001B6D8D"/>
    <w:rsid w:val="001C176C"/>
    <w:rsid w:val="001C43F4"/>
    <w:rsid w:val="001C5A9B"/>
    <w:rsid w:val="001C7447"/>
    <w:rsid w:val="001D3048"/>
    <w:rsid w:val="001D6005"/>
    <w:rsid w:val="001D71B5"/>
    <w:rsid w:val="001E3E1B"/>
    <w:rsid w:val="001E45DF"/>
    <w:rsid w:val="001E4FC2"/>
    <w:rsid w:val="001E5A05"/>
    <w:rsid w:val="001F5A76"/>
    <w:rsid w:val="001F5AAF"/>
    <w:rsid w:val="001F6A82"/>
    <w:rsid w:val="00200173"/>
    <w:rsid w:val="00201450"/>
    <w:rsid w:val="0020282E"/>
    <w:rsid w:val="00206FC6"/>
    <w:rsid w:val="00210EB6"/>
    <w:rsid w:val="00214AA3"/>
    <w:rsid w:val="00214D52"/>
    <w:rsid w:val="00215860"/>
    <w:rsid w:val="002173A8"/>
    <w:rsid w:val="0022047B"/>
    <w:rsid w:val="00222E50"/>
    <w:rsid w:val="00223CB9"/>
    <w:rsid w:val="002248A7"/>
    <w:rsid w:val="00225CD0"/>
    <w:rsid w:val="002266F2"/>
    <w:rsid w:val="00227E31"/>
    <w:rsid w:val="00232240"/>
    <w:rsid w:val="00234BD2"/>
    <w:rsid w:val="002353D1"/>
    <w:rsid w:val="00235A13"/>
    <w:rsid w:val="00240235"/>
    <w:rsid w:val="002414A7"/>
    <w:rsid w:val="00242733"/>
    <w:rsid w:val="00244ABC"/>
    <w:rsid w:val="00251794"/>
    <w:rsid w:val="00252C38"/>
    <w:rsid w:val="00253067"/>
    <w:rsid w:val="002537E5"/>
    <w:rsid w:val="002538E2"/>
    <w:rsid w:val="00257019"/>
    <w:rsid w:val="00261A05"/>
    <w:rsid w:val="00263B2D"/>
    <w:rsid w:val="002651C5"/>
    <w:rsid w:val="00266392"/>
    <w:rsid w:val="00267F93"/>
    <w:rsid w:val="00273118"/>
    <w:rsid w:val="00273FF1"/>
    <w:rsid w:val="00274206"/>
    <w:rsid w:val="002756A3"/>
    <w:rsid w:val="002766F4"/>
    <w:rsid w:val="00276E7D"/>
    <w:rsid w:val="00280ED9"/>
    <w:rsid w:val="00280F66"/>
    <w:rsid w:val="002828C7"/>
    <w:rsid w:val="00285331"/>
    <w:rsid w:val="0029147C"/>
    <w:rsid w:val="002918B9"/>
    <w:rsid w:val="00291935"/>
    <w:rsid w:val="00296B91"/>
    <w:rsid w:val="002A371E"/>
    <w:rsid w:val="002A7E76"/>
    <w:rsid w:val="002B052B"/>
    <w:rsid w:val="002B0D42"/>
    <w:rsid w:val="002B2ED7"/>
    <w:rsid w:val="002B4DCB"/>
    <w:rsid w:val="002B522B"/>
    <w:rsid w:val="002B6250"/>
    <w:rsid w:val="002B62F9"/>
    <w:rsid w:val="002B6E73"/>
    <w:rsid w:val="002B7753"/>
    <w:rsid w:val="002B7763"/>
    <w:rsid w:val="002B785C"/>
    <w:rsid w:val="002C1C04"/>
    <w:rsid w:val="002C2225"/>
    <w:rsid w:val="002C34F3"/>
    <w:rsid w:val="002D11A0"/>
    <w:rsid w:val="002D165E"/>
    <w:rsid w:val="002D36C7"/>
    <w:rsid w:val="002D4E7C"/>
    <w:rsid w:val="002D5FBC"/>
    <w:rsid w:val="002E3A62"/>
    <w:rsid w:val="002F0145"/>
    <w:rsid w:val="002F13C3"/>
    <w:rsid w:val="00300B2D"/>
    <w:rsid w:val="00300C90"/>
    <w:rsid w:val="0030227C"/>
    <w:rsid w:val="00304A56"/>
    <w:rsid w:val="00307059"/>
    <w:rsid w:val="0031351F"/>
    <w:rsid w:val="003143BF"/>
    <w:rsid w:val="00314501"/>
    <w:rsid w:val="00314675"/>
    <w:rsid w:val="00314E1C"/>
    <w:rsid w:val="00315BC5"/>
    <w:rsid w:val="00317B47"/>
    <w:rsid w:val="003202C1"/>
    <w:rsid w:val="003214A3"/>
    <w:rsid w:val="00321B7A"/>
    <w:rsid w:val="00323441"/>
    <w:rsid w:val="00323797"/>
    <w:rsid w:val="00324E19"/>
    <w:rsid w:val="003258DF"/>
    <w:rsid w:val="0032763D"/>
    <w:rsid w:val="00331ACE"/>
    <w:rsid w:val="00333891"/>
    <w:rsid w:val="00337BD5"/>
    <w:rsid w:val="00337CEC"/>
    <w:rsid w:val="00344C3D"/>
    <w:rsid w:val="00345F74"/>
    <w:rsid w:val="00347806"/>
    <w:rsid w:val="003545DE"/>
    <w:rsid w:val="0035489C"/>
    <w:rsid w:val="00360204"/>
    <w:rsid w:val="003608CC"/>
    <w:rsid w:val="003647A5"/>
    <w:rsid w:val="003677AA"/>
    <w:rsid w:val="00373FB6"/>
    <w:rsid w:val="00374691"/>
    <w:rsid w:val="003771C6"/>
    <w:rsid w:val="00383B70"/>
    <w:rsid w:val="00387623"/>
    <w:rsid w:val="0038781D"/>
    <w:rsid w:val="003919CA"/>
    <w:rsid w:val="00391C1F"/>
    <w:rsid w:val="00393938"/>
    <w:rsid w:val="00394C6C"/>
    <w:rsid w:val="003964DF"/>
    <w:rsid w:val="003A2D87"/>
    <w:rsid w:val="003A5A61"/>
    <w:rsid w:val="003A7A36"/>
    <w:rsid w:val="003B0C48"/>
    <w:rsid w:val="003B0E40"/>
    <w:rsid w:val="003B24E5"/>
    <w:rsid w:val="003B3967"/>
    <w:rsid w:val="003B3A36"/>
    <w:rsid w:val="003B48ED"/>
    <w:rsid w:val="003B528B"/>
    <w:rsid w:val="003B56EF"/>
    <w:rsid w:val="003B5E3D"/>
    <w:rsid w:val="003C0515"/>
    <w:rsid w:val="003C1811"/>
    <w:rsid w:val="003C2116"/>
    <w:rsid w:val="003C3D4C"/>
    <w:rsid w:val="003C49E2"/>
    <w:rsid w:val="003C5F33"/>
    <w:rsid w:val="003C7467"/>
    <w:rsid w:val="003D12C0"/>
    <w:rsid w:val="003D272A"/>
    <w:rsid w:val="003D3C2E"/>
    <w:rsid w:val="003D420C"/>
    <w:rsid w:val="003D452E"/>
    <w:rsid w:val="003D5DC6"/>
    <w:rsid w:val="003D6D7D"/>
    <w:rsid w:val="003E0158"/>
    <w:rsid w:val="003E0F3F"/>
    <w:rsid w:val="003E3070"/>
    <w:rsid w:val="003E6475"/>
    <w:rsid w:val="003F0B2C"/>
    <w:rsid w:val="003F0F9C"/>
    <w:rsid w:val="003F2AD8"/>
    <w:rsid w:val="003F3781"/>
    <w:rsid w:val="003F37C0"/>
    <w:rsid w:val="003F6073"/>
    <w:rsid w:val="003F6124"/>
    <w:rsid w:val="003F7E92"/>
    <w:rsid w:val="00401FAF"/>
    <w:rsid w:val="00403891"/>
    <w:rsid w:val="00412094"/>
    <w:rsid w:val="0041388F"/>
    <w:rsid w:val="00416C5C"/>
    <w:rsid w:val="004203D0"/>
    <w:rsid w:val="00423699"/>
    <w:rsid w:val="00426D3A"/>
    <w:rsid w:val="00430758"/>
    <w:rsid w:val="004307F9"/>
    <w:rsid w:val="00431187"/>
    <w:rsid w:val="004325CD"/>
    <w:rsid w:val="004339BF"/>
    <w:rsid w:val="00433B3C"/>
    <w:rsid w:val="00433B73"/>
    <w:rsid w:val="00434C61"/>
    <w:rsid w:val="00441466"/>
    <w:rsid w:val="004425AF"/>
    <w:rsid w:val="00442CA1"/>
    <w:rsid w:val="004435AC"/>
    <w:rsid w:val="004447F5"/>
    <w:rsid w:val="00444937"/>
    <w:rsid w:val="00445A43"/>
    <w:rsid w:val="00445ABD"/>
    <w:rsid w:val="00445F27"/>
    <w:rsid w:val="00446006"/>
    <w:rsid w:val="00447524"/>
    <w:rsid w:val="004477A3"/>
    <w:rsid w:val="0045156F"/>
    <w:rsid w:val="00453CAB"/>
    <w:rsid w:val="00454743"/>
    <w:rsid w:val="00456E38"/>
    <w:rsid w:val="00463673"/>
    <w:rsid w:val="00467738"/>
    <w:rsid w:val="00470ABD"/>
    <w:rsid w:val="00471D2F"/>
    <w:rsid w:val="00472957"/>
    <w:rsid w:val="0047459C"/>
    <w:rsid w:val="00477565"/>
    <w:rsid w:val="00480054"/>
    <w:rsid w:val="004824EE"/>
    <w:rsid w:val="004867FB"/>
    <w:rsid w:val="00486B1B"/>
    <w:rsid w:val="0049120E"/>
    <w:rsid w:val="004A1110"/>
    <w:rsid w:val="004A5A1F"/>
    <w:rsid w:val="004A5A9E"/>
    <w:rsid w:val="004A6D90"/>
    <w:rsid w:val="004B2134"/>
    <w:rsid w:val="004B2557"/>
    <w:rsid w:val="004B25C9"/>
    <w:rsid w:val="004B5348"/>
    <w:rsid w:val="004B70C9"/>
    <w:rsid w:val="004C17BD"/>
    <w:rsid w:val="004C4085"/>
    <w:rsid w:val="004C439B"/>
    <w:rsid w:val="004C4492"/>
    <w:rsid w:val="004C71A2"/>
    <w:rsid w:val="004D28D2"/>
    <w:rsid w:val="004D3AB8"/>
    <w:rsid w:val="004D59F9"/>
    <w:rsid w:val="004D5D03"/>
    <w:rsid w:val="004D6DD1"/>
    <w:rsid w:val="004E1C89"/>
    <w:rsid w:val="004E64B0"/>
    <w:rsid w:val="004E7EF1"/>
    <w:rsid w:val="004F170B"/>
    <w:rsid w:val="004F4AB4"/>
    <w:rsid w:val="004F4CAD"/>
    <w:rsid w:val="004F507F"/>
    <w:rsid w:val="004F649D"/>
    <w:rsid w:val="00507B83"/>
    <w:rsid w:val="005145A1"/>
    <w:rsid w:val="00515BC8"/>
    <w:rsid w:val="00516ECF"/>
    <w:rsid w:val="00517DD8"/>
    <w:rsid w:val="00520B7B"/>
    <w:rsid w:val="005217E2"/>
    <w:rsid w:val="00523D67"/>
    <w:rsid w:val="00524F65"/>
    <w:rsid w:val="0052528D"/>
    <w:rsid w:val="005253AA"/>
    <w:rsid w:val="00526E61"/>
    <w:rsid w:val="00531B71"/>
    <w:rsid w:val="00532C1D"/>
    <w:rsid w:val="005331E7"/>
    <w:rsid w:val="00534BF5"/>
    <w:rsid w:val="00534D00"/>
    <w:rsid w:val="00536FEC"/>
    <w:rsid w:val="005404CD"/>
    <w:rsid w:val="005407F4"/>
    <w:rsid w:val="005414E9"/>
    <w:rsid w:val="00554373"/>
    <w:rsid w:val="005543A5"/>
    <w:rsid w:val="0055698E"/>
    <w:rsid w:val="00557FBE"/>
    <w:rsid w:val="005622AA"/>
    <w:rsid w:val="00566187"/>
    <w:rsid w:val="00567D3F"/>
    <w:rsid w:val="0057105D"/>
    <w:rsid w:val="00572376"/>
    <w:rsid w:val="00574528"/>
    <w:rsid w:val="005767CE"/>
    <w:rsid w:val="00580317"/>
    <w:rsid w:val="005809B4"/>
    <w:rsid w:val="00580E25"/>
    <w:rsid w:val="005905E2"/>
    <w:rsid w:val="005965C3"/>
    <w:rsid w:val="005A032E"/>
    <w:rsid w:val="005A0730"/>
    <w:rsid w:val="005A340A"/>
    <w:rsid w:val="005A35BE"/>
    <w:rsid w:val="005A6019"/>
    <w:rsid w:val="005A6B56"/>
    <w:rsid w:val="005B0358"/>
    <w:rsid w:val="005B046B"/>
    <w:rsid w:val="005B3894"/>
    <w:rsid w:val="005B61E1"/>
    <w:rsid w:val="005B6787"/>
    <w:rsid w:val="005B7BA6"/>
    <w:rsid w:val="005C03BD"/>
    <w:rsid w:val="005C0BE6"/>
    <w:rsid w:val="005C260D"/>
    <w:rsid w:val="005C39F7"/>
    <w:rsid w:val="005C476F"/>
    <w:rsid w:val="005C6291"/>
    <w:rsid w:val="005C6544"/>
    <w:rsid w:val="005C677D"/>
    <w:rsid w:val="005C6E35"/>
    <w:rsid w:val="005C6FC1"/>
    <w:rsid w:val="005D0B38"/>
    <w:rsid w:val="005D3049"/>
    <w:rsid w:val="005D49FA"/>
    <w:rsid w:val="005E377B"/>
    <w:rsid w:val="005E54EA"/>
    <w:rsid w:val="005F05EF"/>
    <w:rsid w:val="005F4596"/>
    <w:rsid w:val="006011EE"/>
    <w:rsid w:val="006031B4"/>
    <w:rsid w:val="0060525B"/>
    <w:rsid w:val="00605A68"/>
    <w:rsid w:val="00605AA3"/>
    <w:rsid w:val="00606DF3"/>
    <w:rsid w:val="00607773"/>
    <w:rsid w:val="00612401"/>
    <w:rsid w:val="006124D1"/>
    <w:rsid w:val="00613216"/>
    <w:rsid w:val="00613345"/>
    <w:rsid w:val="0061366C"/>
    <w:rsid w:val="006137FC"/>
    <w:rsid w:val="00623ACE"/>
    <w:rsid w:val="00627391"/>
    <w:rsid w:val="0062771E"/>
    <w:rsid w:val="00631EC4"/>
    <w:rsid w:val="006328F4"/>
    <w:rsid w:val="0063325C"/>
    <w:rsid w:val="00635B9C"/>
    <w:rsid w:val="0063614F"/>
    <w:rsid w:val="00640247"/>
    <w:rsid w:val="006420DE"/>
    <w:rsid w:val="00643689"/>
    <w:rsid w:val="00644768"/>
    <w:rsid w:val="00645020"/>
    <w:rsid w:val="00651015"/>
    <w:rsid w:val="00654789"/>
    <w:rsid w:val="00655282"/>
    <w:rsid w:val="00660C26"/>
    <w:rsid w:val="00661A15"/>
    <w:rsid w:val="006622DC"/>
    <w:rsid w:val="006635CA"/>
    <w:rsid w:val="00664465"/>
    <w:rsid w:val="006711E1"/>
    <w:rsid w:val="006732D1"/>
    <w:rsid w:val="0067636A"/>
    <w:rsid w:val="00682D25"/>
    <w:rsid w:val="00683CDA"/>
    <w:rsid w:val="006A0EF8"/>
    <w:rsid w:val="006A3088"/>
    <w:rsid w:val="006A5770"/>
    <w:rsid w:val="006B1A99"/>
    <w:rsid w:val="006B3550"/>
    <w:rsid w:val="006B46D7"/>
    <w:rsid w:val="006B4F94"/>
    <w:rsid w:val="006C3032"/>
    <w:rsid w:val="006C6339"/>
    <w:rsid w:val="006C6BA5"/>
    <w:rsid w:val="006D47AB"/>
    <w:rsid w:val="006D4F32"/>
    <w:rsid w:val="006D59F5"/>
    <w:rsid w:val="006D6277"/>
    <w:rsid w:val="006E0445"/>
    <w:rsid w:val="006E2101"/>
    <w:rsid w:val="006E3CCC"/>
    <w:rsid w:val="006E4B1F"/>
    <w:rsid w:val="006E78C2"/>
    <w:rsid w:val="006F0EE9"/>
    <w:rsid w:val="006F36CD"/>
    <w:rsid w:val="006F503A"/>
    <w:rsid w:val="006F7375"/>
    <w:rsid w:val="006F771B"/>
    <w:rsid w:val="00704511"/>
    <w:rsid w:val="007068C4"/>
    <w:rsid w:val="0070725E"/>
    <w:rsid w:val="00716969"/>
    <w:rsid w:val="00716FEA"/>
    <w:rsid w:val="00717079"/>
    <w:rsid w:val="007210E0"/>
    <w:rsid w:val="00722925"/>
    <w:rsid w:val="00722D3B"/>
    <w:rsid w:val="007231F1"/>
    <w:rsid w:val="0072632C"/>
    <w:rsid w:val="00726ED2"/>
    <w:rsid w:val="00730D4A"/>
    <w:rsid w:val="00730E5C"/>
    <w:rsid w:val="00733A0F"/>
    <w:rsid w:val="007344FB"/>
    <w:rsid w:val="00734C4F"/>
    <w:rsid w:val="00736C0F"/>
    <w:rsid w:val="00737B22"/>
    <w:rsid w:val="00740B41"/>
    <w:rsid w:val="00750AF2"/>
    <w:rsid w:val="00750D72"/>
    <w:rsid w:val="00752281"/>
    <w:rsid w:val="00754DD1"/>
    <w:rsid w:val="007552E8"/>
    <w:rsid w:val="00755C29"/>
    <w:rsid w:val="007563E5"/>
    <w:rsid w:val="007578D6"/>
    <w:rsid w:val="00760A36"/>
    <w:rsid w:val="00763E77"/>
    <w:rsid w:val="0076520A"/>
    <w:rsid w:val="00770839"/>
    <w:rsid w:val="00771086"/>
    <w:rsid w:val="0077568E"/>
    <w:rsid w:val="00783457"/>
    <w:rsid w:val="00784B72"/>
    <w:rsid w:val="00785492"/>
    <w:rsid w:val="00786050"/>
    <w:rsid w:val="007863D3"/>
    <w:rsid w:val="0078648D"/>
    <w:rsid w:val="0079234C"/>
    <w:rsid w:val="00793487"/>
    <w:rsid w:val="0079658D"/>
    <w:rsid w:val="007968ED"/>
    <w:rsid w:val="007A1EBF"/>
    <w:rsid w:val="007A36A0"/>
    <w:rsid w:val="007A5F49"/>
    <w:rsid w:val="007B164F"/>
    <w:rsid w:val="007B1CCC"/>
    <w:rsid w:val="007B47A3"/>
    <w:rsid w:val="007B62E1"/>
    <w:rsid w:val="007B6B8A"/>
    <w:rsid w:val="007B6BF1"/>
    <w:rsid w:val="007C03DB"/>
    <w:rsid w:val="007C0C99"/>
    <w:rsid w:val="007C0FF5"/>
    <w:rsid w:val="007C4D8B"/>
    <w:rsid w:val="007C5A05"/>
    <w:rsid w:val="007C67B4"/>
    <w:rsid w:val="007C75CC"/>
    <w:rsid w:val="007D11F8"/>
    <w:rsid w:val="007D2640"/>
    <w:rsid w:val="007D3E13"/>
    <w:rsid w:val="007D4432"/>
    <w:rsid w:val="007D577B"/>
    <w:rsid w:val="007D5EEA"/>
    <w:rsid w:val="007D78E6"/>
    <w:rsid w:val="007E05C3"/>
    <w:rsid w:val="007E1F47"/>
    <w:rsid w:val="007E3556"/>
    <w:rsid w:val="007E520E"/>
    <w:rsid w:val="007E6B45"/>
    <w:rsid w:val="007F06F1"/>
    <w:rsid w:val="007F1E26"/>
    <w:rsid w:val="007F4EC6"/>
    <w:rsid w:val="007F72AF"/>
    <w:rsid w:val="007F7AE6"/>
    <w:rsid w:val="008006EA"/>
    <w:rsid w:val="008012BD"/>
    <w:rsid w:val="00813F7C"/>
    <w:rsid w:val="0081444D"/>
    <w:rsid w:val="008147B4"/>
    <w:rsid w:val="00822F60"/>
    <w:rsid w:val="008234E6"/>
    <w:rsid w:val="00824364"/>
    <w:rsid w:val="008251C2"/>
    <w:rsid w:val="008266F6"/>
    <w:rsid w:val="008271CE"/>
    <w:rsid w:val="008309C2"/>
    <w:rsid w:val="0083103C"/>
    <w:rsid w:val="008346E0"/>
    <w:rsid w:val="00835E46"/>
    <w:rsid w:val="0083693B"/>
    <w:rsid w:val="00836FE2"/>
    <w:rsid w:val="00841610"/>
    <w:rsid w:val="008428F1"/>
    <w:rsid w:val="00845333"/>
    <w:rsid w:val="0084772C"/>
    <w:rsid w:val="0085142F"/>
    <w:rsid w:val="00856225"/>
    <w:rsid w:val="008645DD"/>
    <w:rsid w:val="00867EAE"/>
    <w:rsid w:val="00871B48"/>
    <w:rsid w:val="00873575"/>
    <w:rsid w:val="00875243"/>
    <w:rsid w:val="00876AAE"/>
    <w:rsid w:val="0088138F"/>
    <w:rsid w:val="00881EDA"/>
    <w:rsid w:val="00884369"/>
    <w:rsid w:val="00887E74"/>
    <w:rsid w:val="00890C72"/>
    <w:rsid w:val="0089355C"/>
    <w:rsid w:val="008976FF"/>
    <w:rsid w:val="008A057F"/>
    <w:rsid w:val="008A299A"/>
    <w:rsid w:val="008A3209"/>
    <w:rsid w:val="008A376A"/>
    <w:rsid w:val="008B2287"/>
    <w:rsid w:val="008B2C9D"/>
    <w:rsid w:val="008B2FF0"/>
    <w:rsid w:val="008B4CB4"/>
    <w:rsid w:val="008B516C"/>
    <w:rsid w:val="008C13CB"/>
    <w:rsid w:val="008C3D84"/>
    <w:rsid w:val="008C58ED"/>
    <w:rsid w:val="008C7261"/>
    <w:rsid w:val="008C78C3"/>
    <w:rsid w:val="008C7C87"/>
    <w:rsid w:val="008D23AF"/>
    <w:rsid w:val="008D2738"/>
    <w:rsid w:val="008D3E1D"/>
    <w:rsid w:val="008D5CA3"/>
    <w:rsid w:val="008E12E4"/>
    <w:rsid w:val="008E2040"/>
    <w:rsid w:val="008E455F"/>
    <w:rsid w:val="008F04C1"/>
    <w:rsid w:val="008F11D4"/>
    <w:rsid w:val="008F4ED4"/>
    <w:rsid w:val="008F6AC2"/>
    <w:rsid w:val="008F7A7C"/>
    <w:rsid w:val="009100FD"/>
    <w:rsid w:val="0091287C"/>
    <w:rsid w:val="00914CF9"/>
    <w:rsid w:val="00915B0D"/>
    <w:rsid w:val="00916965"/>
    <w:rsid w:val="00917777"/>
    <w:rsid w:val="0092010A"/>
    <w:rsid w:val="00920CD1"/>
    <w:rsid w:val="009242EC"/>
    <w:rsid w:val="00925498"/>
    <w:rsid w:val="009262B4"/>
    <w:rsid w:val="009303AD"/>
    <w:rsid w:val="00930CCE"/>
    <w:rsid w:val="0093196A"/>
    <w:rsid w:val="00931A32"/>
    <w:rsid w:val="00934F20"/>
    <w:rsid w:val="0093749A"/>
    <w:rsid w:val="009413C9"/>
    <w:rsid w:val="00945860"/>
    <w:rsid w:val="00945A2D"/>
    <w:rsid w:val="00945C1C"/>
    <w:rsid w:val="009461C7"/>
    <w:rsid w:val="00946D5C"/>
    <w:rsid w:val="00947D25"/>
    <w:rsid w:val="00950EAC"/>
    <w:rsid w:val="00954211"/>
    <w:rsid w:val="009575E6"/>
    <w:rsid w:val="00962BA5"/>
    <w:rsid w:val="00963D14"/>
    <w:rsid w:val="009645F5"/>
    <w:rsid w:val="00966407"/>
    <w:rsid w:val="00977E90"/>
    <w:rsid w:val="009856CE"/>
    <w:rsid w:val="009862B1"/>
    <w:rsid w:val="00987C2D"/>
    <w:rsid w:val="00995EB2"/>
    <w:rsid w:val="0099770F"/>
    <w:rsid w:val="00997CFF"/>
    <w:rsid w:val="009A310D"/>
    <w:rsid w:val="009A3D32"/>
    <w:rsid w:val="009A7680"/>
    <w:rsid w:val="009B61CC"/>
    <w:rsid w:val="009C0256"/>
    <w:rsid w:val="009C1F1D"/>
    <w:rsid w:val="009C2082"/>
    <w:rsid w:val="009C2E33"/>
    <w:rsid w:val="009C3A95"/>
    <w:rsid w:val="009C3C28"/>
    <w:rsid w:val="009C5EA9"/>
    <w:rsid w:val="009C71F3"/>
    <w:rsid w:val="009C7A41"/>
    <w:rsid w:val="009D07D8"/>
    <w:rsid w:val="009D5506"/>
    <w:rsid w:val="009D698B"/>
    <w:rsid w:val="009D7E8B"/>
    <w:rsid w:val="009E396C"/>
    <w:rsid w:val="009E4111"/>
    <w:rsid w:val="009F1064"/>
    <w:rsid w:val="009F3030"/>
    <w:rsid w:val="009F7FAB"/>
    <w:rsid w:val="00A114B7"/>
    <w:rsid w:val="00A14084"/>
    <w:rsid w:val="00A15740"/>
    <w:rsid w:val="00A161FE"/>
    <w:rsid w:val="00A2058F"/>
    <w:rsid w:val="00A237FA"/>
    <w:rsid w:val="00A238BC"/>
    <w:rsid w:val="00A24096"/>
    <w:rsid w:val="00A31204"/>
    <w:rsid w:val="00A366A6"/>
    <w:rsid w:val="00A409AA"/>
    <w:rsid w:val="00A41FED"/>
    <w:rsid w:val="00A42A62"/>
    <w:rsid w:val="00A43053"/>
    <w:rsid w:val="00A45E22"/>
    <w:rsid w:val="00A51634"/>
    <w:rsid w:val="00A52045"/>
    <w:rsid w:val="00A52CEA"/>
    <w:rsid w:val="00A537CC"/>
    <w:rsid w:val="00A53E8E"/>
    <w:rsid w:val="00A558A5"/>
    <w:rsid w:val="00A62670"/>
    <w:rsid w:val="00A627FD"/>
    <w:rsid w:val="00A64F37"/>
    <w:rsid w:val="00A6773D"/>
    <w:rsid w:val="00A67E1F"/>
    <w:rsid w:val="00A70F4D"/>
    <w:rsid w:val="00A7215E"/>
    <w:rsid w:val="00A747A1"/>
    <w:rsid w:val="00A77538"/>
    <w:rsid w:val="00A77FEC"/>
    <w:rsid w:val="00A80358"/>
    <w:rsid w:val="00A8185E"/>
    <w:rsid w:val="00A82C33"/>
    <w:rsid w:val="00A854B0"/>
    <w:rsid w:val="00A86121"/>
    <w:rsid w:val="00A86357"/>
    <w:rsid w:val="00A87858"/>
    <w:rsid w:val="00A900E9"/>
    <w:rsid w:val="00A916C9"/>
    <w:rsid w:val="00A925E5"/>
    <w:rsid w:val="00A93351"/>
    <w:rsid w:val="00A95DB3"/>
    <w:rsid w:val="00A9654B"/>
    <w:rsid w:val="00A967E4"/>
    <w:rsid w:val="00AA43EB"/>
    <w:rsid w:val="00AA51BE"/>
    <w:rsid w:val="00AA5B38"/>
    <w:rsid w:val="00AA5D4D"/>
    <w:rsid w:val="00AB17BE"/>
    <w:rsid w:val="00AB1D61"/>
    <w:rsid w:val="00AB35CB"/>
    <w:rsid w:val="00AB44B8"/>
    <w:rsid w:val="00AB4A70"/>
    <w:rsid w:val="00AB69C0"/>
    <w:rsid w:val="00AB72E0"/>
    <w:rsid w:val="00AC77C0"/>
    <w:rsid w:val="00AD3956"/>
    <w:rsid w:val="00AD39BF"/>
    <w:rsid w:val="00AD4EFF"/>
    <w:rsid w:val="00AE134D"/>
    <w:rsid w:val="00AE247A"/>
    <w:rsid w:val="00AE3AE3"/>
    <w:rsid w:val="00AE5AFE"/>
    <w:rsid w:val="00AE7BA3"/>
    <w:rsid w:val="00AF05CB"/>
    <w:rsid w:val="00AF1EA4"/>
    <w:rsid w:val="00AF2A44"/>
    <w:rsid w:val="00AF2CD4"/>
    <w:rsid w:val="00AF7277"/>
    <w:rsid w:val="00B021A9"/>
    <w:rsid w:val="00B02FF8"/>
    <w:rsid w:val="00B046DD"/>
    <w:rsid w:val="00B05B46"/>
    <w:rsid w:val="00B06C78"/>
    <w:rsid w:val="00B07D55"/>
    <w:rsid w:val="00B103DC"/>
    <w:rsid w:val="00B11EBF"/>
    <w:rsid w:val="00B15B62"/>
    <w:rsid w:val="00B24966"/>
    <w:rsid w:val="00B2530A"/>
    <w:rsid w:val="00B26496"/>
    <w:rsid w:val="00B26692"/>
    <w:rsid w:val="00B2670F"/>
    <w:rsid w:val="00B26749"/>
    <w:rsid w:val="00B26F6C"/>
    <w:rsid w:val="00B32379"/>
    <w:rsid w:val="00B32D73"/>
    <w:rsid w:val="00B34183"/>
    <w:rsid w:val="00B36610"/>
    <w:rsid w:val="00B36C57"/>
    <w:rsid w:val="00B371F2"/>
    <w:rsid w:val="00B41C30"/>
    <w:rsid w:val="00B43271"/>
    <w:rsid w:val="00B434B2"/>
    <w:rsid w:val="00B43953"/>
    <w:rsid w:val="00B47D3E"/>
    <w:rsid w:val="00B5067F"/>
    <w:rsid w:val="00B517C8"/>
    <w:rsid w:val="00B52F2E"/>
    <w:rsid w:val="00B53A80"/>
    <w:rsid w:val="00B5499C"/>
    <w:rsid w:val="00B62597"/>
    <w:rsid w:val="00B73397"/>
    <w:rsid w:val="00B74101"/>
    <w:rsid w:val="00B74AE3"/>
    <w:rsid w:val="00B76DA6"/>
    <w:rsid w:val="00B92E2C"/>
    <w:rsid w:val="00B930A9"/>
    <w:rsid w:val="00B932D2"/>
    <w:rsid w:val="00B9372D"/>
    <w:rsid w:val="00B97AC8"/>
    <w:rsid w:val="00BA00DF"/>
    <w:rsid w:val="00BA49A9"/>
    <w:rsid w:val="00BA7ED4"/>
    <w:rsid w:val="00BB2116"/>
    <w:rsid w:val="00BB2DF7"/>
    <w:rsid w:val="00BB2E25"/>
    <w:rsid w:val="00BB5A73"/>
    <w:rsid w:val="00BB77BB"/>
    <w:rsid w:val="00BC0433"/>
    <w:rsid w:val="00BC25F6"/>
    <w:rsid w:val="00BC2883"/>
    <w:rsid w:val="00BC3949"/>
    <w:rsid w:val="00BC5051"/>
    <w:rsid w:val="00BC5F06"/>
    <w:rsid w:val="00BC6FAF"/>
    <w:rsid w:val="00BC7505"/>
    <w:rsid w:val="00BD2BDB"/>
    <w:rsid w:val="00BD5076"/>
    <w:rsid w:val="00BD5B5F"/>
    <w:rsid w:val="00BE201D"/>
    <w:rsid w:val="00BE36CD"/>
    <w:rsid w:val="00BE419F"/>
    <w:rsid w:val="00BE6F76"/>
    <w:rsid w:val="00BF1251"/>
    <w:rsid w:val="00BF3C9E"/>
    <w:rsid w:val="00BF4840"/>
    <w:rsid w:val="00BF4D41"/>
    <w:rsid w:val="00BF71D2"/>
    <w:rsid w:val="00C03504"/>
    <w:rsid w:val="00C03603"/>
    <w:rsid w:val="00C10769"/>
    <w:rsid w:val="00C116B7"/>
    <w:rsid w:val="00C14044"/>
    <w:rsid w:val="00C14131"/>
    <w:rsid w:val="00C156CC"/>
    <w:rsid w:val="00C16307"/>
    <w:rsid w:val="00C16431"/>
    <w:rsid w:val="00C1645C"/>
    <w:rsid w:val="00C208EF"/>
    <w:rsid w:val="00C2099E"/>
    <w:rsid w:val="00C2302B"/>
    <w:rsid w:val="00C23D85"/>
    <w:rsid w:val="00C349D0"/>
    <w:rsid w:val="00C379EE"/>
    <w:rsid w:val="00C40532"/>
    <w:rsid w:val="00C41C7A"/>
    <w:rsid w:val="00C530A4"/>
    <w:rsid w:val="00C5314B"/>
    <w:rsid w:val="00C54EF0"/>
    <w:rsid w:val="00C562F7"/>
    <w:rsid w:val="00C619BC"/>
    <w:rsid w:val="00C61E35"/>
    <w:rsid w:val="00C62F61"/>
    <w:rsid w:val="00C64B63"/>
    <w:rsid w:val="00C64DAD"/>
    <w:rsid w:val="00C652FD"/>
    <w:rsid w:val="00C707F7"/>
    <w:rsid w:val="00C7233D"/>
    <w:rsid w:val="00C743B0"/>
    <w:rsid w:val="00C754B6"/>
    <w:rsid w:val="00C8006D"/>
    <w:rsid w:val="00C83B8D"/>
    <w:rsid w:val="00C8448B"/>
    <w:rsid w:val="00C84EFA"/>
    <w:rsid w:val="00C85382"/>
    <w:rsid w:val="00C9366E"/>
    <w:rsid w:val="00C94425"/>
    <w:rsid w:val="00C94C99"/>
    <w:rsid w:val="00C9698C"/>
    <w:rsid w:val="00CA001D"/>
    <w:rsid w:val="00CA2B2D"/>
    <w:rsid w:val="00CA7A78"/>
    <w:rsid w:val="00CB1435"/>
    <w:rsid w:val="00CB2B81"/>
    <w:rsid w:val="00CB2F20"/>
    <w:rsid w:val="00CB36A5"/>
    <w:rsid w:val="00CB5471"/>
    <w:rsid w:val="00CC02A5"/>
    <w:rsid w:val="00CC031D"/>
    <w:rsid w:val="00CC0AB8"/>
    <w:rsid w:val="00CC26A1"/>
    <w:rsid w:val="00CC6BCC"/>
    <w:rsid w:val="00CC7E37"/>
    <w:rsid w:val="00CD2189"/>
    <w:rsid w:val="00CD3147"/>
    <w:rsid w:val="00CD396F"/>
    <w:rsid w:val="00CD6327"/>
    <w:rsid w:val="00CD6560"/>
    <w:rsid w:val="00CD6A56"/>
    <w:rsid w:val="00CD717D"/>
    <w:rsid w:val="00CE3F84"/>
    <w:rsid w:val="00CE3FA9"/>
    <w:rsid w:val="00CE476F"/>
    <w:rsid w:val="00CE5BF8"/>
    <w:rsid w:val="00CE61B6"/>
    <w:rsid w:val="00CE6385"/>
    <w:rsid w:val="00CE6F17"/>
    <w:rsid w:val="00CF10C9"/>
    <w:rsid w:val="00CF461A"/>
    <w:rsid w:val="00CF6D3B"/>
    <w:rsid w:val="00D05EFB"/>
    <w:rsid w:val="00D07728"/>
    <w:rsid w:val="00D07A86"/>
    <w:rsid w:val="00D11763"/>
    <w:rsid w:val="00D11C89"/>
    <w:rsid w:val="00D120D0"/>
    <w:rsid w:val="00D123A9"/>
    <w:rsid w:val="00D12FBA"/>
    <w:rsid w:val="00D15A02"/>
    <w:rsid w:val="00D15DC6"/>
    <w:rsid w:val="00D25709"/>
    <w:rsid w:val="00D31584"/>
    <w:rsid w:val="00D335AC"/>
    <w:rsid w:val="00D34244"/>
    <w:rsid w:val="00D348F3"/>
    <w:rsid w:val="00D36B47"/>
    <w:rsid w:val="00D404AF"/>
    <w:rsid w:val="00D42846"/>
    <w:rsid w:val="00D43EB7"/>
    <w:rsid w:val="00D44977"/>
    <w:rsid w:val="00D457C4"/>
    <w:rsid w:val="00D46094"/>
    <w:rsid w:val="00D501C8"/>
    <w:rsid w:val="00D50E92"/>
    <w:rsid w:val="00D51B0F"/>
    <w:rsid w:val="00D52270"/>
    <w:rsid w:val="00D55187"/>
    <w:rsid w:val="00D62AB7"/>
    <w:rsid w:val="00D67230"/>
    <w:rsid w:val="00D710DF"/>
    <w:rsid w:val="00D712EC"/>
    <w:rsid w:val="00D73B37"/>
    <w:rsid w:val="00D7685A"/>
    <w:rsid w:val="00D807D8"/>
    <w:rsid w:val="00D8163A"/>
    <w:rsid w:val="00D82ACA"/>
    <w:rsid w:val="00D87EEB"/>
    <w:rsid w:val="00D91263"/>
    <w:rsid w:val="00D91AB9"/>
    <w:rsid w:val="00D92AC5"/>
    <w:rsid w:val="00D938D6"/>
    <w:rsid w:val="00D96054"/>
    <w:rsid w:val="00DA6115"/>
    <w:rsid w:val="00DB0CE2"/>
    <w:rsid w:val="00DB2608"/>
    <w:rsid w:val="00DB2974"/>
    <w:rsid w:val="00DB34B4"/>
    <w:rsid w:val="00DB40DB"/>
    <w:rsid w:val="00DC01BD"/>
    <w:rsid w:val="00DC1F5E"/>
    <w:rsid w:val="00DC414B"/>
    <w:rsid w:val="00DC567C"/>
    <w:rsid w:val="00DC5D1D"/>
    <w:rsid w:val="00DD36B9"/>
    <w:rsid w:val="00DD6BDA"/>
    <w:rsid w:val="00DE002C"/>
    <w:rsid w:val="00DE0E89"/>
    <w:rsid w:val="00DE643E"/>
    <w:rsid w:val="00DF196C"/>
    <w:rsid w:val="00DF4B88"/>
    <w:rsid w:val="00DF607F"/>
    <w:rsid w:val="00DF6D82"/>
    <w:rsid w:val="00E02277"/>
    <w:rsid w:val="00E07155"/>
    <w:rsid w:val="00E11004"/>
    <w:rsid w:val="00E14195"/>
    <w:rsid w:val="00E15546"/>
    <w:rsid w:val="00E173C8"/>
    <w:rsid w:val="00E237A0"/>
    <w:rsid w:val="00E255EC"/>
    <w:rsid w:val="00E279E1"/>
    <w:rsid w:val="00E31748"/>
    <w:rsid w:val="00E329D1"/>
    <w:rsid w:val="00E32B12"/>
    <w:rsid w:val="00E40100"/>
    <w:rsid w:val="00E515DB"/>
    <w:rsid w:val="00E56E59"/>
    <w:rsid w:val="00E57AEE"/>
    <w:rsid w:val="00E62E86"/>
    <w:rsid w:val="00E64FF9"/>
    <w:rsid w:val="00E65280"/>
    <w:rsid w:val="00E71996"/>
    <w:rsid w:val="00E72E6A"/>
    <w:rsid w:val="00E7498F"/>
    <w:rsid w:val="00E8125D"/>
    <w:rsid w:val="00E83BA7"/>
    <w:rsid w:val="00E84464"/>
    <w:rsid w:val="00E929E0"/>
    <w:rsid w:val="00E97546"/>
    <w:rsid w:val="00EA05F3"/>
    <w:rsid w:val="00EA325F"/>
    <w:rsid w:val="00EA7005"/>
    <w:rsid w:val="00EB1136"/>
    <w:rsid w:val="00EB3DD5"/>
    <w:rsid w:val="00EB3ED9"/>
    <w:rsid w:val="00EB3F71"/>
    <w:rsid w:val="00EB4BF2"/>
    <w:rsid w:val="00EB53F0"/>
    <w:rsid w:val="00EB76A9"/>
    <w:rsid w:val="00EC3504"/>
    <w:rsid w:val="00ED595E"/>
    <w:rsid w:val="00EE2D16"/>
    <w:rsid w:val="00EE73FD"/>
    <w:rsid w:val="00EF5630"/>
    <w:rsid w:val="00EF56CC"/>
    <w:rsid w:val="00EF6483"/>
    <w:rsid w:val="00F00D38"/>
    <w:rsid w:val="00F01587"/>
    <w:rsid w:val="00F02D0B"/>
    <w:rsid w:val="00F04887"/>
    <w:rsid w:val="00F04FE2"/>
    <w:rsid w:val="00F05173"/>
    <w:rsid w:val="00F05D64"/>
    <w:rsid w:val="00F11672"/>
    <w:rsid w:val="00F15221"/>
    <w:rsid w:val="00F204D5"/>
    <w:rsid w:val="00F21969"/>
    <w:rsid w:val="00F21AAC"/>
    <w:rsid w:val="00F2594F"/>
    <w:rsid w:val="00F25BB2"/>
    <w:rsid w:val="00F26A24"/>
    <w:rsid w:val="00F31497"/>
    <w:rsid w:val="00F31896"/>
    <w:rsid w:val="00F35711"/>
    <w:rsid w:val="00F405DB"/>
    <w:rsid w:val="00F40A90"/>
    <w:rsid w:val="00F479C0"/>
    <w:rsid w:val="00F50A66"/>
    <w:rsid w:val="00F5105E"/>
    <w:rsid w:val="00F57116"/>
    <w:rsid w:val="00F607F7"/>
    <w:rsid w:val="00F6259D"/>
    <w:rsid w:val="00F63971"/>
    <w:rsid w:val="00F658FF"/>
    <w:rsid w:val="00F6786C"/>
    <w:rsid w:val="00F67C81"/>
    <w:rsid w:val="00F70D26"/>
    <w:rsid w:val="00F71526"/>
    <w:rsid w:val="00F7331B"/>
    <w:rsid w:val="00F76ED2"/>
    <w:rsid w:val="00F81143"/>
    <w:rsid w:val="00F83782"/>
    <w:rsid w:val="00F84E2A"/>
    <w:rsid w:val="00F86EB7"/>
    <w:rsid w:val="00F93A55"/>
    <w:rsid w:val="00F95BF5"/>
    <w:rsid w:val="00F96F93"/>
    <w:rsid w:val="00FA5548"/>
    <w:rsid w:val="00FA5DEE"/>
    <w:rsid w:val="00FB08E4"/>
    <w:rsid w:val="00FB5E7F"/>
    <w:rsid w:val="00FB6C34"/>
    <w:rsid w:val="00FC08A3"/>
    <w:rsid w:val="00FC2310"/>
    <w:rsid w:val="00FC362F"/>
    <w:rsid w:val="00FC656A"/>
    <w:rsid w:val="00FC6AF7"/>
    <w:rsid w:val="00FD0D2C"/>
    <w:rsid w:val="00FD22C4"/>
    <w:rsid w:val="00FD58F1"/>
    <w:rsid w:val="00FE0D4F"/>
    <w:rsid w:val="00FE3CC6"/>
    <w:rsid w:val="00FE76F8"/>
    <w:rsid w:val="00FF0198"/>
    <w:rsid w:val="00FF0690"/>
    <w:rsid w:val="00FF4B56"/>
    <w:rsid w:val="00FF603F"/>
    <w:rsid w:val="00FF65EA"/>
    <w:rsid w:val="00FF673A"/>
    <w:rsid w:val="00FF6C1F"/>
    <w:rsid w:val="00FF75A0"/>
    <w:rsid w:val="00FF7E47"/>
    <w:rsid w:val="04EA0736"/>
    <w:rsid w:val="092D1F17"/>
    <w:rsid w:val="0A0A18F4"/>
    <w:rsid w:val="0AA97B3D"/>
    <w:rsid w:val="0DA33F4E"/>
    <w:rsid w:val="0DB8275E"/>
    <w:rsid w:val="19B524FF"/>
    <w:rsid w:val="1E997E89"/>
    <w:rsid w:val="20FF0D1A"/>
    <w:rsid w:val="22CF0C60"/>
    <w:rsid w:val="3657491F"/>
    <w:rsid w:val="533E6F65"/>
    <w:rsid w:val="55EE771A"/>
    <w:rsid w:val="5646084D"/>
    <w:rsid w:val="7A3F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" w:semiHidden="0" w:name="heading 6"/>
    <w:lsdException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qFormat="1" w:unhideWhenUsed="0" w:uiPriority="99" w:semiHidden="0" w:name="footnote text"/>
    <w:lsdException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35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iPriority="99" w:semiHidden="0" w:name="endnote reference"/>
    <w:lsdException w:qFormat="1" w:uiPriority="99" w:semiHidden="0" w:name="endnote text"/>
    <w:lsdException w:unhideWhenUsed="0" w:uiPriority="0" w:semiHidden="0" w:name="table of authorities"/>
    <w:lsdException w:uiPriority="99" w:semiHidden="0" w:name="macro"/>
    <w:lsdException w:unhideWhenUsed="0" w:uiPriority="0" w:semiHidden="0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nhideWhenUsed="0" w:uiPriority="0" w:semiHidden="0" w:name="List 4"/>
    <w:lsdException w:unhideWhenUsed="0" w:uiPriority="0" w:semiHidden="0" w:name="List 5"/>
    <w:lsdException w:qFormat="1" w:uiPriority="99" w:semiHidden="0" w:name="List Bullet 2"/>
    <w:lsdException w:uiPriority="99" w:semiHidden="0" w:name="List Bullet 3"/>
    <w:lsdException w:unhideWhenUsed="0" w:uiPriority="0" w:semiHidden="0" w:name="List Bullet 4"/>
    <w:lsdException w:unhideWhenUsed="0" w:uiPriority="0" w:semiHidden="0" w:name="List Bullet 5"/>
    <w:lsdException w:uiPriority="99" w:semiHidden="0" w:name="List Number 2"/>
    <w:lsdException w:uiPriority="99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iPriority="99" w:semiHidden="0" w:name="Body Text"/>
    <w:lsdException w:unhideWhenUsed="0" w:uiPriority="0" w:semiHidden="0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iPriority="99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34" w:semiHidden="0" w:name="List Paragraph"/>
    <w:lsdException w:unhideWhenUsed="0" w:uiPriority="29" w:semiHidden="0" w:name="Quote"/>
    <w:lsdException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183"/>
    <w:qFormat/>
    <w:uiPriority w:val="9"/>
    <w:pPr>
      <w:keepNext/>
      <w:keepLines/>
      <w:spacing w:before="340" w:after="330" w:line="576" w:lineRule="auto"/>
      <w:ind w:firstLine="100" w:firstLineChars="100"/>
      <w:jc w:val="center"/>
      <w:outlineLvl w:val="0"/>
    </w:pPr>
    <w:rPr>
      <w:rFonts w:ascii="Times New Roman" w:hAnsi="Times New Roman" w:eastAsia="黑体"/>
      <w:b/>
      <w:color w:val="07689F" w:themeColor="accent1"/>
      <w:kern w:val="44"/>
      <w:sz w:val="44"/>
      <w14:textFill>
        <w14:solidFill>
          <w14:schemeClr w14:val="accent1"/>
        </w14:solidFill>
      </w14:textFill>
    </w:rPr>
  </w:style>
  <w:style w:type="paragraph" w:styleId="4">
    <w:name w:val="heading 2"/>
    <w:basedOn w:val="5"/>
    <w:next w:val="1"/>
    <w:link w:val="184"/>
    <w:unhideWhenUsed/>
    <w:qFormat/>
    <w:uiPriority w:val="9"/>
    <w:pPr>
      <w:numPr>
        <w:ilvl w:val="0"/>
        <w:numId w:val="1"/>
      </w:numPr>
      <w:pBdr>
        <w:top w:val="single" w:color="BEE5FC" w:themeColor="accent1" w:themeTint="32" w:sz="24" w:space="6"/>
        <w:bottom w:val="single" w:color="BEE5FC" w:themeColor="accent1" w:themeTint="32" w:sz="24" w:space="0"/>
      </w:pBdr>
      <w:shd w:val="clear" w:color="auto" w:fill="BEE5FC" w:themeFill="accent1" w:themeFillTint="32"/>
      <w:spacing w:before="156" w:beforeLines="50"/>
      <w:outlineLvl w:val="1"/>
    </w:pPr>
    <w:rPr>
      <w:rFonts w:eastAsia="黑体"/>
      <w:b w:val="0"/>
      <w:sz w:val="30"/>
    </w:rPr>
  </w:style>
  <w:style w:type="paragraph" w:styleId="6">
    <w:name w:val="heading 3"/>
    <w:basedOn w:val="1"/>
    <w:next w:val="1"/>
    <w:link w:val="160"/>
    <w:unhideWhenUsed/>
    <w:qFormat/>
    <w:uiPriority w:val="9"/>
    <w:pPr>
      <w:keepNext/>
      <w:keepLines/>
      <w:pBdr>
        <w:bottom w:val="single" w:color="07689F" w:themeColor="accent1" w:sz="4" w:space="1"/>
      </w:pBdr>
      <w:spacing w:before="260" w:after="156" w:afterLines="50"/>
      <w:jc w:val="left"/>
      <w:outlineLvl w:val="2"/>
    </w:pPr>
    <w:rPr>
      <w:rFonts w:ascii="Times New Roman" w:hAnsi="Times New Roman"/>
      <w:b/>
      <w:bCs/>
      <w:color w:val="07689F" w:themeColor="accent1"/>
      <w:sz w:val="24"/>
      <w:szCs w:val="32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66"/>
    <w:unhideWhenUsed/>
    <w:qFormat/>
    <w:uiPriority w:val="9"/>
    <w:pPr>
      <w:keepNext/>
      <w:keepLines/>
      <w:numPr>
        <w:ilvl w:val="0"/>
        <w:numId w:val="2"/>
      </w:numPr>
      <w:spacing w:before="312" w:beforeLines="100"/>
      <w:outlineLvl w:val="3"/>
    </w:pPr>
    <w:rPr>
      <w:rFonts w:ascii="Times New Roman" w:hAnsi="Times New Roman" w:cstheme="majorBidi"/>
      <w:b/>
      <w:bCs/>
      <w:szCs w:val="28"/>
    </w:rPr>
  </w:style>
  <w:style w:type="paragraph" w:styleId="8">
    <w:name w:val="heading 5"/>
    <w:basedOn w:val="1"/>
    <w:next w:val="1"/>
    <w:link w:val="17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9">
    <w:name w:val="heading 6"/>
    <w:basedOn w:val="1"/>
    <w:next w:val="1"/>
    <w:link w:val="178"/>
    <w:unhideWhenUsed/>
    <w:uiPriority w:val="9"/>
    <w:pPr>
      <w:keepNext/>
      <w:keepLines/>
      <w:widowControl/>
      <w:spacing w:before="200"/>
      <w:ind w:firstLine="420"/>
      <w:outlineLvl w:val="5"/>
    </w:pPr>
    <w:rPr>
      <w:rFonts w:asciiTheme="majorHAnsi" w:hAnsiTheme="majorHAnsi" w:eastAsiaTheme="majorEastAsia" w:cstheme="majorBidi"/>
      <w:i/>
      <w:iCs/>
      <w:color w:val="043450" w:themeColor="accent1" w:themeShade="80"/>
      <w:kern w:val="0"/>
      <w:szCs w:val="22"/>
      <w:lang w:eastAsia="en-US"/>
    </w:rPr>
  </w:style>
  <w:style w:type="paragraph" w:styleId="10">
    <w:name w:val="heading 7"/>
    <w:basedOn w:val="1"/>
    <w:next w:val="1"/>
    <w:link w:val="179"/>
    <w:semiHidden/>
    <w:unhideWhenUsed/>
    <w:uiPriority w:val="9"/>
    <w:pPr>
      <w:keepNext/>
      <w:keepLines/>
      <w:widowControl/>
      <w:spacing w:before="200"/>
      <w:ind w:firstLine="42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kern w:val="0"/>
      <w:szCs w:val="22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80"/>
    <w:semiHidden/>
    <w:unhideWhenUsed/>
    <w:qFormat/>
    <w:uiPriority w:val="9"/>
    <w:pPr>
      <w:keepNext/>
      <w:keepLines/>
      <w:widowControl/>
      <w:spacing w:before="200"/>
      <w:ind w:firstLine="420"/>
      <w:outlineLvl w:val="7"/>
    </w:pPr>
    <w:rPr>
      <w:rFonts w:asciiTheme="majorHAnsi" w:hAnsiTheme="majorHAnsi" w:eastAsiaTheme="majorEastAsia" w:cstheme="majorBidi"/>
      <w:color w:val="07689F" w:themeColor="accent1"/>
      <w:kern w:val="0"/>
      <w:sz w:val="20"/>
      <w:szCs w:val="20"/>
      <w:lang w:eastAsia="en-US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81"/>
    <w:semiHidden/>
    <w:unhideWhenUsed/>
    <w:qFormat/>
    <w:uiPriority w:val="9"/>
    <w:pPr>
      <w:keepNext/>
      <w:keepLines/>
      <w:widowControl/>
      <w:spacing w:before="200"/>
      <w:ind w:firstLine="42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kern w:val="0"/>
      <w:sz w:val="20"/>
      <w:szCs w:val="20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51">
    <w:name w:val="Default Paragraph Font"/>
    <w:semiHidden/>
    <w:unhideWhenUsed/>
    <w:uiPriority w:val="1"/>
  </w:style>
  <w:style w:type="table" w:default="1" w:styleId="5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9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customStyle="1" w:styleId="5">
    <w:name w:val="标题2"/>
    <w:basedOn w:val="6"/>
    <w:link w:val="159"/>
    <w:uiPriority w:val="0"/>
  </w:style>
  <w:style w:type="paragraph" w:styleId="13">
    <w:name w:val="List 3"/>
    <w:basedOn w:val="1"/>
    <w:unhideWhenUsed/>
    <w:uiPriority w:val="99"/>
    <w:pPr>
      <w:widowControl/>
      <w:ind w:left="1080" w:hanging="360"/>
      <w:contextualSpacing/>
    </w:pPr>
    <w:rPr>
      <w:rFonts w:ascii="Times New Roman" w:hAnsi="Times New Roman"/>
      <w:color w:val="000000"/>
      <w:kern w:val="0"/>
      <w:szCs w:val="22"/>
      <w:lang w:eastAsia="en-US"/>
    </w:rPr>
  </w:style>
  <w:style w:type="paragraph" w:styleId="14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eastAsiaTheme="minorEastAsia"/>
      <w:szCs w:val="22"/>
    </w:rPr>
  </w:style>
  <w:style w:type="paragraph" w:styleId="15">
    <w:name w:val="List Number 2"/>
    <w:basedOn w:val="1"/>
    <w:unhideWhenUsed/>
    <w:uiPriority w:val="99"/>
    <w:pPr>
      <w:widowControl/>
      <w:numPr>
        <w:ilvl w:val="0"/>
        <w:numId w:val="3"/>
      </w:numPr>
      <w:contextualSpacing/>
    </w:pPr>
    <w:rPr>
      <w:rFonts w:ascii="Times New Roman" w:hAnsi="Times New Roman"/>
      <w:color w:val="000000"/>
      <w:kern w:val="0"/>
      <w:szCs w:val="22"/>
      <w:lang w:eastAsia="en-US"/>
    </w:rPr>
  </w:style>
  <w:style w:type="paragraph" w:styleId="16">
    <w:name w:val="List Number"/>
    <w:basedOn w:val="1"/>
    <w:unhideWhenUsed/>
    <w:qFormat/>
    <w:uiPriority w:val="99"/>
    <w:pPr>
      <w:widowControl/>
      <w:numPr>
        <w:ilvl w:val="0"/>
        <w:numId w:val="4"/>
      </w:numPr>
      <w:contextualSpacing/>
    </w:pPr>
    <w:rPr>
      <w:rFonts w:ascii="Times New Roman" w:hAnsi="Times New Roman"/>
      <w:color w:val="000000"/>
      <w:kern w:val="0"/>
      <w:szCs w:val="22"/>
      <w:lang w:eastAsia="en-US"/>
    </w:rPr>
  </w:style>
  <w:style w:type="paragraph" w:styleId="17">
    <w:name w:val="caption"/>
    <w:basedOn w:val="1"/>
    <w:next w:val="1"/>
    <w:link w:val="203"/>
    <w:unhideWhenUsed/>
    <w:qFormat/>
    <w:uiPriority w:val="35"/>
    <w:pPr>
      <w:spacing w:line="480" w:lineRule="auto"/>
      <w:jc w:val="center"/>
    </w:pPr>
    <w:rPr>
      <w:rFonts w:eastAsia="黑体" w:asciiTheme="majorHAnsi" w:hAnsiTheme="majorHAnsi" w:cstheme="majorBidi"/>
      <w:b/>
      <w:color w:val="07689F" w:themeColor="accent1"/>
      <w:sz w:val="18"/>
      <w:szCs w:val="20"/>
      <w14:textFill>
        <w14:solidFill>
          <w14:schemeClr w14:val="accent1"/>
        </w14:solidFill>
      </w14:textFill>
    </w:rPr>
  </w:style>
  <w:style w:type="paragraph" w:styleId="18">
    <w:name w:val="List Bullet"/>
    <w:basedOn w:val="1"/>
    <w:unhideWhenUsed/>
    <w:qFormat/>
    <w:uiPriority w:val="99"/>
    <w:pPr>
      <w:widowControl/>
      <w:numPr>
        <w:ilvl w:val="0"/>
        <w:numId w:val="5"/>
      </w:numPr>
      <w:contextualSpacing/>
    </w:pPr>
    <w:rPr>
      <w:rFonts w:ascii="Times New Roman" w:hAnsi="Times New Roman"/>
      <w:color w:val="000000"/>
      <w:kern w:val="0"/>
      <w:szCs w:val="22"/>
      <w:lang w:eastAsia="en-US"/>
    </w:rPr>
  </w:style>
  <w:style w:type="paragraph" w:styleId="19">
    <w:name w:val="annotation text"/>
    <w:basedOn w:val="1"/>
    <w:link w:val="174"/>
    <w:uiPriority w:val="99"/>
    <w:pPr>
      <w:jc w:val="left"/>
    </w:pPr>
  </w:style>
  <w:style w:type="paragraph" w:styleId="20">
    <w:name w:val="Body Text 3"/>
    <w:basedOn w:val="1"/>
    <w:link w:val="189"/>
    <w:unhideWhenUsed/>
    <w:uiPriority w:val="99"/>
    <w:pPr>
      <w:widowControl/>
      <w:spacing w:after="120"/>
      <w:ind w:firstLine="420"/>
    </w:pPr>
    <w:rPr>
      <w:rFonts w:ascii="Times New Roman" w:hAnsi="Times New Roman"/>
      <w:color w:val="000000"/>
      <w:kern w:val="0"/>
      <w:sz w:val="16"/>
      <w:szCs w:val="16"/>
      <w:lang w:eastAsia="en-US"/>
    </w:rPr>
  </w:style>
  <w:style w:type="paragraph" w:styleId="21">
    <w:name w:val="List Bullet 3"/>
    <w:basedOn w:val="1"/>
    <w:unhideWhenUsed/>
    <w:uiPriority w:val="99"/>
    <w:pPr>
      <w:widowControl/>
      <w:numPr>
        <w:ilvl w:val="0"/>
        <w:numId w:val="6"/>
      </w:numPr>
      <w:contextualSpacing/>
    </w:pPr>
    <w:rPr>
      <w:rFonts w:ascii="Times New Roman" w:hAnsi="Times New Roman"/>
      <w:color w:val="000000"/>
      <w:kern w:val="0"/>
      <w:szCs w:val="22"/>
      <w:lang w:eastAsia="en-US"/>
    </w:rPr>
  </w:style>
  <w:style w:type="paragraph" w:styleId="22">
    <w:name w:val="Body Text"/>
    <w:basedOn w:val="1"/>
    <w:link w:val="187"/>
    <w:unhideWhenUsed/>
    <w:uiPriority w:val="99"/>
    <w:pPr>
      <w:widowControl/>
      <w:spacing w:after="120"/>
      <w:ind w:firstLine="420"/>
    </w:pPr>
    <w:rPr>
      <w:rFonts w:ascii="Times New Roman" w:hAnsi="Times New Roman"/>
      <w:color w:val="000000"/>
      <w:kern w:val="0"/>
      <w:szCs w:val="22"/>
      <w:lang w:eastAsia="en-US"/>
    </w:rPr>
  </w:style>
  <w:style w:type="paragraph" w:styleId="23">
    <w:name w:val="List Number 3"/>
    <w:basedOn w:val="1"/>
    <w:unhideWhenUsed/>
    <w:uiPriority w:val="99"/>
    <w:pPr>
      <w:widowControl/>
      <w:numPr>
        <w:ilvl w:val="0"/>
        <w:numId w:val="7"/>
      </w:numPr>
      <w:contextualSpacing/>
    </w:pPr>
    <w:rPr>
      <w:rFonts w:ascii="Times New Roman" w:hAnsi="Times New Roman"/>
      <w:color w:val="000000"/>
      <w:kern w:val="0"/>
      <w:szCs w:val="22"/>
      <w:lang w:eastAsia="en-US"/>
    </w:rPr>
  </w:style>
  <w:style w:type="paragraph" w:styleId="24">
    <w:name w:val="List 2"/>
    <w:basedOn w:val="1"/>
    <w:unhideWhenUsed/>
    <w:uiPriority w:val="99"/>
    <w:pPr>
      <w:widowControl/>
      <w:ind w:left="720" w:hanging="360"/>
      <w:contextualSpacing/>
    </w:pPr>
    <w:rPr>
      <w:rFonts w:ascii="Times New Roman" w:hAnsi="Times New Roman"/>
      <w:color w:val="000000"/>
      <w:kern w:val="0"/>
      <w:szCs w:val="22"/>
      <w:lang w:eastAsia="en-US"/>
    </w:rPr>
  </w:style>
  <w:style w:type="paragraph" w:styleId="25">
    <w:name w:val="List Continue"/>
    <w:basedOn w:val="1"/>
    <w:unhideWhenUsed/>
    <w:qFormat/>
    <w:uiPriority w:val="99"/>
    <w:pPr>
      <w:widowControl/>
      <w:spacing w:after="120"/>
      <w:ind w:left="360" w:firstLine="420"/>
      <w:contextualSpacing/>
    </w:pPr>
    <w:rPr>
      <w:rFonts w:ascii="Times New Roman" w:hAnsi="Times New Roman"/>
      <w:color w:val="000000"/>
      <w:kern w:val="0"/>
      <w:szCs w:val="22"/>
      <w:lang w:eastAsia="en-US"/>
    </w:rPr>
  </w:style>
  <w:style w:type="paragraph" w:styleId="26">
    <w:name w:val="List Bullet 2"/>
    <w:basedOn w:val="1"/>
    <w:unhideWhenUsed/>
    <w:qFormat/>
    <w:uiPriority w:val="99"/>
    <w:pPr>
      <w:widowControl/>
      <w:numPr>
        <w:ilvl w:val="0"/>
        <w:numId w:val="8"/>
      </w:numPr>
      <w:contextualSpacing/>
    </w:pPr>
    <w:rPr>
      <w:rFonts w:ascii="Times New Roman" w:hAnsi="Times New Roman"/>
      <w:color w:val="000000"/>
      <w:kern w:val="0"/>
      <w:szCs w:val="22"/>
      <w:lang w:eastAsia="en-US"/>
    </w:rPr>
  </w:style>
  <w:style w:type="paragraph" w:styleId="27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eastAsiaTheme="minorEastAsia"/>
      <w:szCs w:val="22"/>
    </w:rPr>
  </w:style>
  <w:style w:type="paragraph" w:styleId="28">
    <w:name w:val="toc 3"/>
    <w:basedOn w:val="1"/>
    <w:next w:val="1"/>
    <w:qFormat/>
    <w:uiPriority w:val="39"/>
    <w:pPr>
      <w:ind w:left="840" w:leftChars="400"/>
    </w:pPr>
    <w:rPr>
      <w:rFonts w:ascii="Times New Roman" w:hAnsi="Times New Roman"/>
      <w:color w:val="07689F" w:themeColor="accent1"/>
      <w14:textFill>
        <w14:solidFill>
          <w14:schemeClr w14:val="accent1"/>
        </w14:solidFill>
      </w14:textFill>
    </w:rPr>
  </w:style>
  <w:style w:type="paragraph" w:styleId="29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eastAsiaTheme="minorEastAsia"/>
      <w:szCs w:val="22"/>
    </w:rPr>
  </w:style>
  <w:style w:type="paragraph" w:styleId="30">
    <w:name w:val="Date"/>
    <w:basedOn w:val="1"/>
    <w:next w:val="1"/>
    <w:link w:val="162"/>
    <w:qFormat/>
    <w:uiPriority w:val="0"/>
    <w:pPr>
      <w:ind w:left="100" w:leftChars="2500"/>
    </w:pPr>
  </w:style>
  <w:style w:type="paragraph" w:styleId="31">
    <w:name w:val="endnote text"/>
    <w:basedOn w:val="1"/>
    <w:link w:val="227"/>
    <w:unhideWhenUsed/>
    <w:qFormat/>
    <w:uiPriority w:val="99"/>
    <w:pPr>
      <w:snapToGrid w:val="0"/>
      <w:jc w:val="left"/>
    </w:pPr>
    <w:rPr>
      <w:szCs w:val="22"/>
    </w:rPr>
  </w:style>
  <w:style w:type="paragraph" w:styleId="32">
    <w:name w:val="Balloon Text"/>
    <w:basedOn w:val="1"/>
    <w:link w:val="22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3">
    <w:name w:val="footer"/>
    <w:basedOn w:val="1"/>
    <w:link w:val="17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182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35">
    <w:name w:val="toc 1"/>
    <w:basedOn w:val="1"/>
    <w:next w:val="1"/>
    <w:qFormat/>
    <w:uiPriority w:val="39"/>
    <w:rPr>
      <w:rFonts w:ascii="Times New Roman" w:hAnsi="Times New Roman"/>
      <w:b/>
      <w:color w:val="07689F" w:themeColor="accent1"/>
      <w14:textFill>
        <w14:solidFill>
          <w14:schemeClr w14:val="accent1"/>
        </w14:solidFill>
      </w14:textFill>
    </w:rPr>
  </w:style>
  <w:style w:type="paragraph" w:styleId="36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eastAsiaTheme="minorEastAsia"/>
      <w:szCs w:val="22"/>
    </w:rPr>
  </w:style>
  <w:style w:type="paragraph" w:styleId="37">
    <w:name w:val="Subtitle"/>
    <w:basedOn w:val="1"/>
    <w:next w:val="1"/>
    <w:link w:val="186"/>
    <w:qFormat/>
    <w:uiPriority w:val="11"/>
    <w:pPr>
      <w:widowControl/>
      <w:ind w:firstLine="420"/>
    </w:pPr>
    <w:rPr>
      <w:rFonts w:asciiTheme="majorHAnsi" w:hAnsiTheme="majorHAnsi" w:eastAsiaTheme="majorEastAsia" w:cstheme="majorBidi"/>
      <w:b/>
      <w:i/>
      <w:iCs/>
      <w:color w:val="A6A6A6" w:themeColor="background1" w:themeShade="A6"/>
      <w:spacing w:val="15"/>
      <w:kern w:val="0"/>
      <w:sz w:val="24"/>
      <w:lang w:eastAsia="en-US"/>
    </w:rPr>
  </w:style>
  <w:style w:type="paragraph" w:styleId="38">
    <w:name w:val="List"/>
    <w:basedOn w:val="1"/>
    <w:unhideWhenUsed/>
    <w:qFormat/>
    <w:uiPriority w:val="99"/>
    <w:pPr>
      <w:widowControl/>
      <w:ind w:left="360" w:hanging="360"/>
      <w:contextualSpacing/>
    </w:pPr>
    <w:rPr>
      <w:rFonts w:ascii="Times New Roman" w:hAnsi="Times New Roman"/>
      <w:color w:val="000000"/>
      <w:kern w:val="0"/>
      <w:szCs w:val="22"/>
      <w:lang w:eastAsia="en-US"/>
    </w:rPr>
  </w:style>
  <w:style w:type="paragraph" w:styleId="39">
    <w:name w:val="footnote text"/>
    <w:basedOn w:val="1"/>
    <w:link w:val="173"/>
    <w:qFormat/>
    <w:uiPriority w:val="99"/>
    <w:pPr>
      <w:pBdr>
        <w:left w:val="single" w:color="07689F" w:themeColor="accent1" w:sz="12" w:space="4"/>
      </w:pBdr>
      <w:snapToGrid w:val="0"/>
      <w:spacing w:line="240" w:lineRule="auto"/>
      <w:jc w:val="left"/>
    </w:pPr>
    <w:rPr>
      <w:color w:val="07689F" w:themeColor="accent1"/>
      <w:sz w:val="15"/>
      <w:szCs w:val="18"/>
      <w14:textFill>
        <w14:solidFill>
          <w14:schemeClr w14:val="accent1"/>
        </w14:solidFill>
      </w14:textFill>
    </w:rPr>
  </w:style>
  <w:style w:type="paragraph" w:styleId="40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eastAsiaTheme="minorEastAsia"/>
      <w:szCs w:val="22"/>
    </w:rPr>
  </w:style>
  <w:style w:type="paragraph" w:styleId="41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42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/>
      <w:color w:val="07689F" w:themeColor="accent1"/>
      <w14:textFill>
        <w14:solidFill>
          <w14:schemeClr w14:val="accent1"/>
        </w14:solidFill>
      </w14:textFill>
    </w:rPr>
  </w:style>
  <w:style w:type="paragraph" w:styleId="43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eastAsiaTheme="minorEastAsia"/>
      <w:szCs w:val="22"/>
    </w:rPr>
  </w:style>
  <w:style w:type="paragraph" w:styleId="44">
    <w:name w:val="Body Text 2"/>
    <w:basedOn w:val="1"/>
    <w:link w:val="188"/>
    <w:unhideWhenUsed/>
    <w:qFormat/>
    <w:uiPriority w:val="99"/>
    <w:pPr>
      <w:widowControl/>
      <w:spacing w:after="120" w:line="480" w:lineRule="auto"/>
      <w:ind w:firstLine="420"/>
    </w:pPr>
    <w:rPr>
      <w:rFonts w:ascii="Times New Roman" w:hAnsi="Times New Roman"/>
      <w:color w:val="000000"/>
      <w:kern w:val="0"/>
      <w:szCs w:val="22"/>
      <w:lang w:eastAsia="en-US"/>
    </w:rPr>
  </w:style>
  <w:style w:type="paragraph" w:styleId="45">
    <w:name w:val="List Continue 2"/>
    <w:basedOn w:val="1"/>
    <w:unhideWhenUsed/>
    <w:qFormat/>
    <w:uiPriority w:val="99"/>
    <w:pPr>
      <w:widowControl/>
      <w:spacing w:after="120"/>
      <w:ind w:left="720" w:firstLine="420"/>
      <w:contextualSpacing/>
    </w:pPr>
    <w:rPr>
      <w:rFonts w:ascii="Times New Roman" w:hAnsi="Times New Roman"/>
      <w:color w:val="000000"/>
      <w:kern w:val="0"/>
      <w:szCs w:val="22"/>
      <w:lang w:eastAsia="en-US"/>
    </w:rPr>
  </w:style>
  <w:style w:type="paragraph" w:styleId="46">
    <w:name w:val="HTML Preformatted"/>
    <w:basedOn w:val="1"/>
    <w:link w:val="267"/>
    <w:uiPriority w:val="0"/>
    <w:rPr>
      <w:rFonts w:ascii="Courier New" w:hAnsi="Courier New"/>
      <w:sz w:val="20"/>
      <w:szCs w:val="20"/>
    </w:rPr>
  </w:style>
  <w:style w:type="paragraph" w:styleId="47">
    <w:name w:val="Normal (Web)"/>
    <w:basedOn w:val="1"/>
    <w:qFormat/>
    <w:uiPriority w:val="99"/>
    <w:rPr>
      <w:sz w:val="24"/>
    </w:rPr>
  </w:style>
  <w:style w:type="paragraph" w:styleId="48">
    <w:name w:val="List Continue 3"/>
    <w:basedOn w:val="1"/>
    <w:unhideWhenUsed/>
    <w:qFormat/>
    <w:uiPriority w:val="99"/>
    <w:pPr>
      <w:widowControl/>
      <w:spacing w:after="120"/>
      <w:ind w:left="1080" w:firstLine="420"/>
      <w:contextualSpacing/>
    </w:pPr>
    <w:rPr>
      <w:rFonts w:ascii="Times New Roman" w:hAnsi="Times New Roman"/>
      <w:color w:val="000000"/>
      <w:kern w:val="0"/>
      <w:szCs w:val="22"/>
      <w:lang w:eastAsia="en-US"/>
    </w:rPr>
  </w:style>
  <w:style w:type="paragraph" w:styleId="49">
    <w:name w:val="Title"/>
    <w:basedOn w:val="1"/>
    <w:next w:val="1"/>
    <w:link w:val="185"/>
    <w:qFormat/>
    <w:uiPriority w:val="10"/>
    <w:pPr>
      <w:widowControl/>
      <w:pBdr>
        <w:bottom w:val="single" w:color="07689F" w:themeColor="accent1" w:sz="8" w:space="4"/>
      </w:pBdr>
      <w:spacing w:after="300" w:line="240" w:lineRule="auto"/>
      <w:ind w:firstLine="42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  <w:lang w:eastAsia="en-US"/>
    </w:rPr>
  </w:style>
  <w:style w:type="paragraph" w:styleId="50">
    <w:name w:val="annotation subject"/>
    <w:basedOn w:val="19"/>
    <w:next w:val="19"/>
    <w:link w:val="175"/>
    <w:qFormat/>
    <w:uiPriority w:val="0"/>
    <w:rPr>
      <w:b/>
      <w:bCs/>
    </w:rPr>
  </w:style>
  <w:style w:type="table" w:styleId="52">
    <w:name w:val="Table Grid"/>
    <w:basedOn w:val="5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3">
    <w:name w:val="Light Shading"/>
    <w:basedOn w:val="51"/>
    <w:qFormat/>
    <w:uiPriority w:val="60"/>
    <w:rPr>
      <w:rFonts w:asciiTheme="minorHAnsi" w:hAnsiTheme="minorHAnsi" w:eastAsiaTheme="minorEastAsia" w:cstheme="minorBidi"/>
      <w:color w:val="000000" w:themeColor="text1" w:themeShade="BF"/>
      <w:sz w:val="22"/>
      <w:szCs w:val="22"/>
      <w:lang w:eastAsia="en-US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54">
    <w:name w:val="Light Shading Accent 1"/>
    <w:basedOn w:val="51"/>
    <w:qFormat/>
    <w:uiPriority w:val="60"/>
    <w:rPr>
      <w:rFonts w:asciiTheme="minorHAnsi" w:hAnsiTheme="minorHAnsi" w:eastAsiaTheme="minorEastAsia" w:cstheme="minorBidi"/>
      <w:color w:val="054E77" w:themeColor="accent1" w:themeShade="BF"/>
      <w:sz w:val="22"/>
      <w:szCs w:val="22"/>
      <w:lang w:eastAsia="en-US"/>
    </w:rPr>
    <w:tblPr>
      <w:tblBorders>
        <w:top w:val="single" w:color="07689F" w:themeColor="accent1" w:sz="8" w:space="0"/>
        <w:bottom w:val="single" w:color="07689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7689F" w:themeColor="accent1" w:sz="8" w:space="0"/>
          <w:left w:val="nil"/>
          <w:bottom w:val="single" w:color="07689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7689F" w:themeColor="accent1" w:sz="8" w:space="0"/>
          <w:left w:val="nil"/>
          <w:bottom w:val="single" w:color="07689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FF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DFFB" w:themeFill="accent1" w:themeFillTint="3F"/>
      </w:tcPr>
    </w:tblStylePr>
  </w:style>
  <w:style w:type="table" w:styleId="55">
    <w:name w:val="Light Shading Accent 2"/>
    <w:basedOn w:val="51"/>
    <w:qFormat/>
    <w:uiPriority w:val="60"/>
    <w:rPr>
      <w:rFonts w:asciiTheme="minorHAnsi" w:hAnsiTheme="minorHAnsi" w:eastAsiaTheme="minorEastAsia" w:cstheme="minorBidi"/>
      <w:color w:val="14689C" w:themeColor="accent2" w:themeShade="BF"/>
      <w:sz w:val="22"/>
      <w:szCs w:val="22"/>
      <w:lang w:eastAsia="en-US"/>
    </w:rPr>
    <w:tblPr>
      <w:tblBorders>
        <w:top w:val="single" w:color="1A8BD0" w:themeColor="accent2" w:sz="8" w:space="0"/>
        <w:bottom w:val="single" w:color="1A8BD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A8BD0" w:themeColor="accent2" w:sz="8" w:space="0"/>
          <w:left w:val="nil"/>
          <w:bottom w:val="single" w:color="1A8BD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A8BD0" w:themeColor="accent2" w:sz="8" w:space="0"/>
          <w:left w:val="nil"/>
          <w:bottom w:val="single" w:color="1A8BD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E3F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E3F7" w:themeFill="accent2" w:themeFillTint="3F"/>
      </w:tcPr>
    </w:tblStylePr>
  </w:style>
  <w:style w:type="table" w:styleId="56">
    <w:name w:val="Light Shading Accent 3"/>
    <w:basedOn w:val="51"/>
    <w:qFormat/>
    <w:uiPriority w:val="60"/>
    <w:rPr>
      <w:rFonts w:asciiTheme="minorHAnsi" w:hAnsiTheme="minorHAnsi" w:eastAsiaTheme="minorEastAsia" w:cstheme="minorBidi"/>
      <w:color w:val="1A93C4" w:themeColor="accent3" w:themeShade="BF"/>
      <w:sz w:val="22"/>
      <w:szCs w:val="22"/>
      <w:lang w:eastAsia="en-US"/>
    </w:rPr>
    <w:tblPr>
      <w:tblBorders>
        <w:top w:val="single" w:color="42B7E6" w:themeColor="accent3" w:sz="8" w:space="0"/>
        <w:bottom w:val="single" w:color="42B7E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2B7E6" w:themeColor="accent3" w:sz="8" w:space="0"/>
          <w:left w:val="nil"/>
          <w:bottom w:val="single" w:color="42B7E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2B7E6" w:themeColor="accent3" w:sz="8" w:space="0"/>
          <w:left w:val="nil"/>
          <w:bottom w:val="single" w:color="42B7E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D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DF8" w:themeFill="accent3" w:themeFillTint="3F"/>
      </w:tcPr>
    </w:tblStylePr>
  </w:style>
  <w:style w:type="table" w:styleId="57">
    <w:name w:val="Light Shading Accent 4"/>
    <w:basedOn w:val="51"/>
    <w:qFormat/>
    <w:uiPriority w:val="60"/>
    <w:rPr>
      <w:rFonts w:asciiTheme="minorHAnsi" w:hAnsiTheme="minorHAnsi" w:eastAsiaTheme="minorEastAsia" w:cstheme="minorBidi"/>
      <w:color w:val="FFA01E" w:themeColor="accent4" w:themeShade="BF"/>
      <w:sz w:val="22"/>
      <w:szCs w:val="22"/>
      <w:lang w:eastAsia="en-US"/>
    </w:rPr>
    <w:tblPr>
      <w:tblBorders>
        <w:top w:val="single" w:color="FFC87D" w:themeColor="accent4" w:sz="8" w:space="0"/>
        <w:bottom w:val="single" w:color="FFC87D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87D" w:themeColor="accent4" w:sz="8" w:space="0"/>
          <w:left w:val="nil"/>
          <w:bottom w:val="single" w:color="FFC87D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87D" w:themeColor="accent4" w:sz="8" w:space="0"/>
          <w:left w:val="nil"/>
          <w:bottom w:val="single" w:color="FFC87D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D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1DE" w:themeFill="accent4" w:themeFillTint="3F"/>
      </w:tcPr>
    </w:tblStylePr>
  </w:style>
  <w:style w:type="table" w:styleId="58">
    <w:name w:val="Light Shading Accent 5"/>
    <w:basedOn w:val="51"/>
    <w:qFormat/>
    <w:uiPriority w:val="60"/>
    <w:rPr>
      <w:rFonts w:asciiTheme="minorHAnsi" w:hAnsiTheme="minorHAnsi" w:eastAsiaTheme="minorEastAsia" w:cstheme="minorBidi"/>
      <w:color w:val="BF9000" w:themeColor="accent5" w:themeShade="BF"/>
      <w:sz w:val="22"/>
      <w:szCs w:val="22"/>
      <w:lang w:eastAsia="en-US"/>
    </w:rPr>
    <w:tblPr>
      <w:tblBorders>
        <w:top w:val="single" w:color="FFC000" w:themeColor="accent5" w:sz="8" w:space="0"/>
        <w:bottom w:val="single" w:color="FFC0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5" w:sz="8" w:space="0"/>
          <w:left w:val="nil"/>
          <w:bottom w:val="single" w:color="FFC00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5" w:sz="8" w:space="0"/>
          <w:left w:val="nil"/>
          <w:bottom w:val="single" w:color="FFC00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5" w:themeFillTint="3F"/>
      </w:tcPr>
    </w:tblStylePr>
  </w:style>
  <w:style w:type="table" w:styleId="59">
    <w:name w:val="Light Shading Accent 6"/>
    <w:basedOn w:val="51"/>
    <w:qFormat/>
    <w:uiPriority w:val="60"/>
    <w:rPr>
      <w:rFonts w:asciiTheme="minorHAnsi" w:hAnsiTheme="minorHAnsi" w:eastAsiaTheme="minorEastAsia" w:cstheme="minorBidi"/>
      <w:color w:val="038D90" w:themeColor="accent6" w:themeShade="BF"/>
      <w:sz w:val="22"/>
      <w:szCs w:val="22"/>
      <w:lang w:eastAsia="en-US"/>
    </w:rPr>
    <w:tblPr>
      <w:tblBorders>
        <w:top w:val="single" w:color="04BCC0" w:themeColor="accent6" w:sz="8" w:space="0"/>
        <w:bottom w:val="single" w:color="04BCC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4BCC0" w:themeColor="accent6" w:sz="8" w:space="0"/>
          <w:left w:val="nil"/>
          <w:bottom w:val="single" w:color="04BCC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4BCC0" w:themeColor="accent6" w:sz="8" w:space="0"/>
          <w:left w:val="nil"/>
          <w:bottom w:val="single" w:color="04BCC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FB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FBFD" w:themeFill="accent6" w:themeFillTint="3F"/>
      </w:tcPr>
    </w:tblStylePr>
  </w:style>
  <w:style w:type="table" w:styleId="60">
    <w:name w:val="Light List"/>
    <w:basedOn w:val="51"/>
    <w:qFormat/>
    <w:uiPriority w:val="61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61">
    <w:name w:val="Light List Accent 1"/>
    <w:basedOn w:val="51"/>
    <w:qFormat/>
    <w:uiPriority w:val="61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07689F" w:themeColor="accent1" w:sz="8" w:space="0"/>
        <w:left w:val="single" w:color="07689F" w:themeColor="accent1" w:sz="8" w:space="0"/>
        <w:bottom w:val="single" w:color="07689F" w:themeColor="accent1" w:sz="8" w:space="0"/>
        <w:right w:val="single" w:color="07689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7689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7689F" w:themeColor="accent1" w:sz="6" w:space="0"/>
          <w:left w:val="single" w:color="07689F" w:themeColor="accent1" w:sz="8" w:space="0"/>
          <w:bottom w:val="single" w:color="07689F" w:themeColor="accent1" w:sz="8" w:space="0"/>
          <w:right w:val="single" w:color="07689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7689F" w:themeColor="accent1" w:sz="8" w:space="0"/>
          <w:left w:val="single" w:color="07689F" w:themeColor="accent1" w:sz="8" w:space="0"/>
          <w:bottom w:val="single" w:color="07689F" w:themeColor="accent1" w:sz="8" w:space="0"/>
          <w:right w:val="single" w:color="07689F" w:themeColor="accent1" w:sz="8" w:space="0"/>
        </w:tcBorders>
      </w:tcPr>
    </w:tblStylePr>
    <w:tblStylePr w:type="band1Horz">
      <w:tblPr/>
      <w:tcPr>
        <w:tcBorders>
          <w:top w:val="single" w:color="07689F" w:themeColor="accent1" w:sz="8" w:space="0"/>
          <w:left w:val="single" w:color="07689F" w:themeColor="accent1" w:sz="8" w:space="0"/>
          <w:bottom w:val="single" w:color="07689F" w:themeColor="accent1" w:sz="8" w:space="0"/>
          <w:right w:val="single" w:color="07689F" w:themeColor="accent1" w:sz="8" w:space="0"/>
        </w:tcBorders>
      </w:tcPr>
    </w:tblStylePr>
  </w:style>
  <w:style w:type="table" w:styleId="62">
    <w:name w:val="Light List Accent 2"/>
    <w:basedOn w:val="51"/>
    <w:qFormat/>
    <w:uiPriority w:val="61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1A8BD0" w:themeColor="accent2" w:sz="8" w:space="0"/>
        <w:left w:val="single" w:color="1A8BD0" w:themeColor="accent2" w:sz="8" w:space="0"/>
        <w:bottom w:val="single" w:color="1A8BD0" w:themeColor="accent2" w:sz="8" w:space="0"/>
        <w:right w:val="single" w:color="1A8BD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BD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A8BD0" w:themeColor="accent2" w:sz="6" w:space="0"/>
          <w:left w:val="single" w:color="1A8BD0" w:themeColor="accent2" w:sz="8" w:space="0"/>
          <w:bottom w:val="single" w:color="1A8BD0" w:themeColor="accent2" w:sz="8" w:space="0"/>
          <w:right w:val="single" w:color="1A8BD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A8BD0" w:themeColor="accent2" w:sz="8" w:space="0"/>
          <w:left w:val="single" w:color="1A8BD0" w:themeColor="accent2" w:sz="8" w:space="0"/>
          <w:bottom w:val="single" w:color="1A8BD0" w:themeColor="accent2" w:sz="8" w:space="0"/>
          <w:right w:val="single" w:color="1A8BD0" w:themeColor="accent2" w:sz="8" w:space="0"/>
        </w:tcBorders>
      </w:tcPr>
    </w:tblStylePr>
    <w:tblStylePr w:type="band1Horz">
      <w:tblPr/>
      <w:tcPr>
        <w:tcBorders>
          <w:top w:val="single" w:color="1A8BD0" w:themeColor="accent2" w:sz="8" w:space="0"/>
          <w:left w:val="single" w:color="1A8BD0" w:themeColor="accent2" w:sz="8" w:space="0"/>
          <w:bottom w:val="single" w:color="1A8BD0" w:themeColor="accent2" w:sz="8" w:space="0"/>
          <w:right w:val="single" w:color="1A8BD0" w:themeColor="accent2" w:sz="8" w:space="0"/>
        </w:tcBorders>
      </w:tcPr>
    </w:tblStylePr>
  </w:style>
  <w:style w:type="table" w:styleId="63">
    <w:name w:val="Light List Accent 3"/>
    <w:basedOn w:val="51"/>
    <w:qFormat/>
    <w:uiPriority w:val="61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42B7E6" w:themeColor="accent3" w:sz="8" w:space="0"/>
        <w:left w:val="single" w:color="42B7E6" w:themeColor="accent3" w:sz="8" w:space="0"/>
        <w:bottom w:val="single" w:color="42B7E6" w:themeColor="accent3" w:sz="8" w:space="0"/>
        <w:right w:val="single" w:color="42B7E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B7E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2B7E6" w:themeColor="accent3" w:sz="6" w:space="0"/>
          <w:left w:val="single" w:color="42B7E6" w:themeColor="accent3" w:sz="8" w:space="0"/>
          <w:bottom w:val="single" w:color="42B7E6" w:themeColor="accent3" w:sz="8" w:space="0"/>
          <w:right w:val="single" w:color="42B7E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2B7E6" w:themeColor="accent3" w:sz="8" w:space="0"/>
          <w:left w:val="single" w:color="42B7E6" w:themeColor="accent3" w:sz="8" w:space="0"/>
          <w:bottom w:val="single" w:color="42B7E6" w:themeColor="accent3" w:sz="8" w:space="0"/>
          <w:right w:val="single" w:color="42B7E6" w:themeColor="accent3" w:sz="8" w:space="0"/>
        </w:tcBorders>
      </w:tcPr>
    </w:tblStylePr>
    <w:tblStylePr w:type="band1Horz">
      <w:tblPr/>
      <w:tcPr>
        <w:tcBorders>
          <w:top w:val="single" w:color="42B7E6" w:themeColor="accent3" w:sz="8" w:space="0"/>
          <w:left w:val="single" w:color="42B7E6" w:themeColor="accent3" w:sz="8" w:space="0"/>
          <w:bottom w:val="single" w:color="42B7E6" w:themeColor="accent3" w:sz="8" w:space="0"/>
          <w:right w:val="single" w:color="42B7E6" w:themeColor="accent3" w:sz="8" w:space="0"/>
        </w:tcBorders>
      </w:tcPr>
    </w:tblStylePr>
  </w:style>
  <w:style w:type="table" w:styleId="64">
    <w:name w:val="Light List Accent 4"/>
    <w:basedOn w:val="51"/>
    <w:qFormat/>
    <w:uiPriority w:val="61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FFC87D" w:themeColor="accent4" w:sz="8" w:space="0"/>
        <w:left w:val="single" w:color="FFC87D" w:themeColor="accent4" w:sz="8" w:space="0"/>
        <w:bottom w:val="single" w:color="FFC87D" w:themeColor="accent4" w:sz="8" w:space="0"/>
        <w:right w:val="single" w:color="FFC87D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FC8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87D" w:themeColor="accent4" w:sz="6" w:space="0"/>
          <w:left w:val="single" w:color="FFC87D" w:themeColor="accent4" w:sz="8" w:space="0"/>
          <w:bottom w:val="single" w:color="FFC87D" w:themeColor="accent4" w:sz="8" w:space="0"/>
          <w:right w:val="single" w:color="FFC87D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87D" w:themeColor="accent4" w:sz="8" w:space="0"/>
          <w:left w:val="single" w:color="FFC87D" w:themeColor="accent4" w:sz="8" w:space="0"/>
          <w:bottom w:val="single" w:color="FFC87D" w:themeColor="accent4" w:sz="8" w:space="0"/>
          <w:right w:val="single" w:color="FFC87D" w:themeColor="accent4" w:sz="8" w:space="0"/>
        </w:tcBorders>
      </w:tcPr>
    </w:tblStylePr>
    <w:tblStylePr w:type="band1Horz">
      <w:tblPr/>
      <w:tcPr>
        <w:tcBorders>
          <w:top w:val="single" w:color="FFC87D" w:themeColor="accent4" w:sz="8" w:space="0"/>
          <w:left w:val="single" w:color="FFC87D" w:themeColor="accent4" w:sz="8" w:space="0"/>
          <w:bottom w:val="single" w:color="FFC87D" w:themeColor="accent4" w:sz="8" w:space="0"/>
          <w:right w:val="single" w:color="FFC87D" w:themeColor="accent4" w:sz="8" w:space="0"/>
        </w:tcBorders>
      </w:tcPr>
    </w:tblStylePr>
  </w:style>
  <w:style w:type="table" w:styleId="65">
    <w:name w:val="Light List Accent 5"/>
    <w:basedOn w:val="51"/>
    <w:qFormat/>
    <w:uiPriority w:val="61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FFC000" w:themeColor="accent5" w:sz="8" w:space="0"/>
        <w:left w:val="single" w:color="FFC000" w:themeColor="accent5" w:sz="8" w:space="0"/>
        <w:bottom w:val="single" w:color="FFC000" w:themeColor="accent5" w:sz="8" w:space="0"/>
        <w:right w:val="single" w:color="FFC0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FC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5" w:sz="6" w:space="0"/>
          <w:left w:val="single" w:color="FFC000" w:themeColor="accent5" w:sz="8" w:space="0"/>
          <w:bottom w:val="single" w:color="FFC000" w:themeColor="accent5" w:sz="8" w:space="0"/>
          <w:right w:val="single" w:color="FFC0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5" w:sz="8" w:space="0"/>
          <w:left w:val="single" w:color="FFC000" w:themeColor="accent5" w:sz="8" w:space="0"/>
          <w:bottom w:val="single" w:color="FFC000" w:themeColor="accent5" w:sz="8" w:space="0"/>
          <w:right w:val="single" w:color="FFC000" w:themeColor="accent5" w:sz="8" w:space="0"/>
        </w:tcBorders>
      </w:tcPr>
    </w:tblStylePr>
    <w:tblStylePr w:type="band1Horz">
      <w:tblPr/>
      <w:tcPr>
        <w:tcBorders>
          <w:top w:val="single" w:color="FFC000" w:themeColor="accent5" w:sz="8" w:space="0"/>
          <w:left w:val="single" w:color="FFC000" w:themeColor="accent5" w:sz="8" w:space="0"/>
          <w:bottom w:val="single" w:color="FFC000" w:themeColor="accent5" w:sz="8" w:space="0"/>
          <w:right w:val="single" w:color="FFC000" w:themeColor="accent5" w:sz="8" w:space="0"/>
        </w:tcBorders>
      </w:tcPr>
    </w:tblStylePr>
  </w:style>
  <w:style w:type="table" w:styleId="66">
    <w:name w:val="Light List Accent 6"/>
    <w:basedOn w:val="51"/>
    <w:qFormat/>
    <w:uiPriority w:val="61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04BCC0" w:themeColor="accent6" w:sz="8" w:space="0"/>
        <w:left w:val="single" w:color="04BCC0" w:themeColor="accent6" w:sz="8" w:space="0"/>
        <w:bottom w:val="single" w:color="04BCC0" w:themeColor="accent6" w:sz="8" w:space="0"/>
        <w:right w:val="single" w:color="04BCC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4BCC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4BCC0" w:themeColor="accent6" w:sz="6" w:space="0"/>
          <w:left w:val="single" w:color="04BCC0" w:themeColor="accent6" w:sz="8" w:space="0"/>
          <w:bottom w:val="single" w:color="04BCC0" w:themeColor="accent6" w:sz="8" w:space="0"/>
          <w:right w:val="single" w:color="04BCC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4BCC0" w:themeColor="accent6" w:sz="8" w:space="0"/>
          <w:left w:val="single" w:color="04BCC0" w:themeColor="accent6" w:sz="8" w:space="0"/>
          <w:bottom w:val="single" w:color="04BCC0" w:themeColor="accent6" w:sz="8" w:space="0"/>
          <w:right w:val="single" w:color="04BCC0" w:themeColor="accent6" w:sz="8" w:space="0"/>
        </w:tcBorders>
      </w:tcPr>
    </w:tblStylePr>
    <w:tblStylePr w:type="band1Horz">
      <w:tblPr/>
      <w:tcPr>
        <w:tcBorders>
          <w:top w:val="single" w:color="04BCC0" w:themeColor="accent6" w:sz="8" w:space="0"/>
          <w:left w:val="single" w:color="04BCC0" w:themeColor="accent6" w:sz="8" w:space="0"/>
          <w:bottom w:val="single" w:color="04BCC0" w:themeColor="accent6" w:sz="8" w:space="0"/>
          <w:right w:val="single" w:color="04BCC0" w:themeColor="accent6" w:sz="8" w:space="0"/>
        </w:tcBorders>
      </w:tcPr>
    </w:tblStylePr>
  </w:style>
  <w:style w:type="table" w:styleId="67">
    <w:name w:val="Light Grid"/>
    <w:basedOn w:val="51"/>
    <w:qFormat/>
    <w:uiPriority w:val="62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68">
    <w:name w:val="Light Grid Accent 1"/>
    <w:basedOn w:val="51"/>
    <w:qFormat/>
    <w:uiPriority w:val="62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07689F" w:themeColor="accent1" w:sz="8" w:space="0"/>
        <w:left w:val="single" w:color="07689F" w:themeColor="accent1" w:sz="8" w:space="0"/>
        <w:bottom w:val="single" w:color="07689F" w:themeColor="accent1" w:sz="8" w:space="0"/>
        <w:right w:val="single" w:color="07689F" w:themeColor="accent1" w:sz="8" w:space="0"/>
        <w:insideH w:val="single" w:color="07689F" w:themeColor="accent1" w:sz="8" w:space="0"/>
        <w:insideV w:val="single" w:color="07689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7689F" w:themeColor="accent1" w:sz="8" w:space="0"/>
          <w:left w:val="single" w:color="07689F" w:themeColor="accent1" w:sz="8" w:space="0"/>
          <w:bottom w:val="single" w:color="07689F" w:themeColor="accent1" w:sz="18" w:space="0"/>
          <w:right w:val="single" w:color="07689F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7689F" w:themeColor="accent1" w:sz="6" w:space="0"/>
          <w:left w:val="single" w:color="07689F" w:themeColor="accent1" w:sz="8" w:space="0"/>
          <w:bottom w:val="single" w:color="07689F" w:themeColor="accent1" w:sz="8" w:space="0"/>
          <w:right w:val="single" w:color="07689F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7689F" w:themeColor="accent1" w:sz="8" w:space="0"/>
          <w:left w:val="single" w:color="07689F" w:themeColor="accent1" w:sz="8" w:space="0"/>
          <w:bottom w:val="single" w:color="07689F" w:themeColor="accent1" w:sz="8" w:space="0"/>
          <w:right w:val="single" w:color="07689F" w:themeColor="accent1" w:sz="8" w:space="0"/>
        </w:tcBorders>
      </w:tcPr>
    </w:tblStylePr>
    <w:tblStylePr w:type="band1Vert">
      <w:tblPr/>
      <w:tcPr>
        <w:tcBorders>
          <w:top w:val="single" w:color="07689F" w:themeColor="accent1" w:sz="8" w:space="0"/>
          <w:left w:val="single" w:color="07689F" w:themeColor="accent1" w:sz="8" w:space="0"/>
          <w:bottom w:val="single" w:color="07689F" w:themeColor="accent1" w:sz="8" w:space="0"/>
          <w:right w:val="single" w:color="07689F" w:themeColor="accent1" w:sz="8" w:space="0"/>
        </w:tcBorders>
        <w:shd w:val="clear" w:color="auto" w:fill="ADDFFB" w:themeFill="accent1" w:themeFillTint="3F"/>
      </w:tcPr>
    </w:tblStylePr>
    <w:tblStylePr w:type="band1Horz">
      <w:tblPr/>
      <w:tcPr>
        <w:tcBorders>
          <w:top w:val="single" w:color="07689F" w:themeColor="accent1" w:sz="8" w:space="0"/>
          <w:left w:val="single" w:color="07689F" w:themeColor="accent1" w:sz="8" w:space="0"/>
          <w:bottom w:val="single" w:color="07689F" w:themeColor="accent1" w:sz="8" w:space="0"/>
          <w:right w:val="single" w:color="07689F" w:themeColor="accent1" w:sz="8" w:space="0"/>
          <w:insideV w:val="single" w:sz="8" w:space="0"/>
        </w:tcBorders>
        <w:shd w:val="clear" w:color="auto" w:fill="ADDFFB" w:themeFill="accent1" w:themeFillTint="3F"/>
      </w:tcPr>
    </w:tblStylePr>
    <w:tblStylePr w:type="band2Horz">
      <w:tblPr/>
      <w:tcPr>
        <w:tcBorders>
          <w:top w:val="single" w:color="07689F" w:themeColor="accent1" w:sz="8" w:space="0"/>
          <w:left w:val="single" w:color="07689F" w:themeColor="accent1" w:sz="8" w:space="0"/>
          <w:bottom w:val="single" w:color="07689F" w:themeColor="accent1" w:sz="8" w:space="0"/>
          <w:right w:val="single" w:color="07689F" w:themeColor="accent1" w:sz="8" w:space="0"/>
          <w:insideV w:val="single" w:sz="8" w:space="0"/>
        </w:tcBorders>
      </w:tcPr>
    </w:tblStylePr>
  </w:style>
  <w:style w:type="table" w:styleId="69">
    <w:name w:val="Light Grid Accent 2"/>
    <w:basedOn w:val="51"/>
    <w:qFormat/>
    <w:uiPriority w:val="62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1A8BD0" w:themeColor="accent2" w:sz="8" w:space="0"/>
        <w:left w:val="single" w:color="1A8BD0" w:themeColor="accent2" w:sz="8" w:space="0"/>
        <w:bottom w:val="single" w:color="1A8BD0" w:themeColor="accent2" w:sz="8" w:space="0"/>
        <w:right w:val="single" w:color="1A8BD0" w:themeColor="accent2" w:sz="8" w:space="0"/>
        <w:insideH w:val="single" w:color="1A8BD0" w:themeColor="accent2" w:sz="8" w:space="0"/>
        <w:insideV w:val="single" w:color="1A8BD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A8BD0" w:themeColor="accent2" w:sz="8" w:space="0"/>
          <w:left w:val="single" w:color="1A8BD0" w:themeColor="accent2" w:sz="8" w:space="0"/>
          <w:bottom w:val="single" w:color="1A8BD0" w:themeColor="accent2" w:sz="18" w:space="0"/>
          <w:right w:val="single" w:color="1A8BD0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A8BD0" w:themeColor="accent2" w:sz="6" w:space="0"/>
          <w:left w:val="single" w:color="1A8BD0" w:themeColor="accent2" w:sz="8" w:space="0"/>
          <w:bottom w:val="single" w:color="1A8BD0" w:themeColor="accent2" w:sz="8" w:space="0"/>
          <w:right w:val="single" w:color="1A8BD0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A8BD0" w:themeColor="accent2" w:sz="8" w:space="0"/>
          <w:left w:val="single" w:color="1A8BD0" w:themeColor="accent2" w:sz="8" w:space="0"/>
          <w:bottom w:val="single" w:color="1A8BD0" w:themeColor="accent2" w:sz="8" w:space="0"/>
          <w:right w:val="single" w:color="1A8BD0" w:themeColor="accent2" w:sz="8" w:space="0"/>
        </w:tcBorders>
      </w:tcPr>
    </w:tblStylePr>
    <w:tblStylePr w:type="band1Vert">
      <w:tblPr/>
      <w:tcPr>
        <w:tcBorders>
          <w:top w:val="single" w:color="1A8BD0" w:themeColor="accent2" w:sz="8" w:space="0"/>
          <w:left w:val="single" w:color="1A8BD0" w:themeColor="accent2" w:sz="8" w:space="0"/>
          <w:bottom w:val="single" w:color="1A8BD0" w:themeColor="accent2" w:sz="8" w:space="0"/>
          <w:right w:val="single" w:color="1A8BD0" w:themeColor="accent2" w:sz="8" w:space="0"/>
        </w:tcBorders>
        <w:shd w:val="clear" w:color="auto" w:fill="C2E3F7" w:themeFill="accent2" w:themeFillTint="3F"/>
      </w:tcPr>
    </w:tblStylePr>
    <w:tblStylePr w:type="band1Horz">
      <w:tblPr/>
      <w:tcPr>
        <w:tcBorders>
          <w:top w:val="single" w:color="1A8BD0" w:themeColor="accent2" w:sz="8" w:space="0"/>
          <w:left w:val="single" w:color="1A8BD0" w:themeColor="accent2" w:sz="8" w:space="0"/>
          <w:bottom w:val="single" w:color="1A8BD0" w:themeColor="accent2" w:sz="8" w:space="0"/>
          <w:right w:val="single" w:color="1A8BD0" w:themeColor="accent2" w:sz="8" w:space="0"/>
          <w:insideV w:val="single" w:sz="8" w:space="0"/>
        </w:tcBorders>
        <w:shd w:val="clear" w:color="auto" w:fill="C2E3F7" w:themeFill="accent2" w:themeFillTint="3F"/>
      </w:tcPr>
    </w:tblStylePr>
    <w:tblStylePr w:type="band2Horz">
      <w:tblPr/>
      <w:tcPr>
        <w:tcBorders>
          <w:top w:val="single" w:color="1A8BD0" w:themeColor="accent2" w:sz="8" w:space="0"/>
          <w:left w:val="single" w:color="1A8BD0" w:themeColor="accent2" w:sz="8" w:space="0"/>
          <w:bottom w:val="single" w:color="1A8BD0" w:themeColor="accent2" w:sz="8" w:space="0"/>
          <w:right w:val="single" w:color="1A8BD0" w:themeColor="accent2" w:sz="8" w:space="0"/>
          <w:insideV w:val="single" w:sz="8" w:space="0"/>
        </w:tcBorders>
      </w:tcPr>
    </w:tblStylePr>
  </w:style>
  <w:style w:type="table" w:styleId="70">
    <w:name w:val="Light Grid Accent 3"/>
    <w:basedOn w:val="51"/>
    <w:qFormat/>
    <w:uiPriority w:val="62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42B7E6" w:themeColor="accent3" w:sz="8" w:space="0"/>
        <w:left w:val="single" w:color="42B7E6" w:themeColor="accent3" w:sz="8" w:space="0"/>
        <w:bottom w:val="single" w:color="42B7E6" w:themeColor="accent3" w:sz="8" w:space="0"/>
        <w:right w:val="single" w:color="42B7E6" w:themeColor="accent3" w:sz="8" w:space="0"/>
        <w:insideH w:val="single" w:color="42B7E6" w:themeColor="accent3" w:sz="8" w:space="0"/>
        <w:insideV w:val="single" w:color="42B7E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2B7E6" w:themeColor="accent3" w:sz="8" w:space="0"/>
          <w:left w:val="single" w:color="42B7E6" w:themeColor="accent3" w:sz="8" w:space="0"/>
          <w:bottom w:val="single" w:color="42B7E6" w:themeColor="accent3" w:sz="18" w:space="0"/>
          <w:right w:val="single" w:color="42B7E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2B7E6" w:themeColor="accent3" w:sz="6" w:space="0"/>
          <w:left w:val="single" w:color="42B7E6" w:themeColor="accent3" w:sz="8" w:space="0"/>
          <w:bottom w:val="single" w:color="42B7E6" w:themeColor="accent3" w:sz="8" w:space="0"/>
          <w:right w:val="single" w:color="42B7E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2B7E6" w:themeColor="accent3" w:sz="8" w:space="0"/>
          <w:left w:val="single" w:color="42B7E6" w:themeColor="accent3" w:sz="8" w:space="0"/>
          <w:bottom w:val="single" w:color="42B7E6" w:themeColor="accent3" w:sz="8" w:space="0"/>
          <w:right w:val="single" w:color="42B7E6" w:themeColor="accent3" w:sz="8" w:space="0"/>
        </w:tcBorders>
      </w:tcPr>
    </w:tblStylePr>
    <w:tblStylePr w:type="band1Vert">
      <w:tblPr/>
      <w:tcPr>
        <w:tcBorders>
          <w:top w:val="single" w:color="42B7E6" w:themeColor="accent3" w:sz="8" w:space="0"/>
          <w:left w:val="single" w:color="42B7E6" w:themeColor="accent3" w:sz="8" w:space="0"/>
          <w:bottom w:val="single" w:color="42B7E6" w:themeColor="accent3" w:sz="8" w:space="0"/>
          <w:right w:val="single" w:color="42B7E6" w:themeColor="accent3" w:sz="8" w:space="0"/>
        </w:tcBorders>
        <w:shd w:val="clear" w:color="auto" w:fill="D0EDF8" w:themeFill="accent3" w:themeFillTint="3F"/>
      </w:tcPr>
    </w:tblStylePr>
    <w:tblStylePr w:type="band1Horz">
      <w:tblPr/>
      <w:tcPr>
        <w:tcBorders>
          <w:top w:val="single" w:color="42B7E6" w:themeColor="accent3" w:sz="8" w:space="0"/>
          <w:left w:val="single" w:color="42B7E6" w:themeColor="accent3" w:sz="8" w:space="0"/>
          <w:bottom w:val="single" w:color="42B7E6" w:themeColor="accent3" w:sz="8" w:space="0"/>
          <w:right w:val="single" w:color="42B7E6" w:themeColor="accent3" w:sz="8" w:space="0"/>
          <w:insideV w:val="single" w:sz="8" w:space="0"/>
        </w:tcBorders>
        <w:shd w:val="clear" w:color="auto" w:fill="D0EDF8" w:themeFill="accent3" w:themeFillTint="3F"/>
      </w:tcPr>
    </w:tblStylePr>
    <w:tblStylePr w:type="band2Horz">
      <w:tblPr/>
      <w:tcPr>
        <w:tcBorders>
          <w:top w:val="single" w:color="42B7E6" w:themeColor="accent3" w:sz="8" w:space="0"/>
          <w:left w:val="single" w:color="42B7E6" w:themeColor="accent3" w:sz="8" w:space="0"/>
          <w:bottom w:val="single" w:color="42B7E6" w:themeColor="accent3" w:sz="8" w:space="0"/>
          <w:right w:val="single" w:color="42B7E6" w:themeColor="accent3" w:sz="8" w:space="0"/>
          <w:insideV w:val="single" w:sz="8" w:space="0"/>
        </w:tcBorders>
      </w:tcPr>
    </w:tblStylePr>
  </w:style>
  <w:style w:type="table" w:styleId="71">
    <w:name w:val="Light Grid Accent 4"/>
    <w:basedOn w:val="51"/>
    <w:qFormat/>
    <w:uiPriority w:val="62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FFC87D" w:themeColor="accent4" w:sz="8" w:space="0"/>
        <w:left w:val="single" w:color="FFC87D" w:themeColor="accent4" w:sz="8" w:space="0"/>
        <w:bottom w:val="single" w:color="FFC87D" w:themeColor="accent4" w:sz="8" w:space="0"/>
        <w:right w:val="single" w:color="FFC87D" w:themeColor="accent4" w:sz="8" w:space="0"/>
        <w:insideH w:val="single" w:color="FFC87D" w:themeColor="accent4" w:sz="8" w:space="0"/>
        <w:insideV w:val="single" w:color="FFC87D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87D" w:themeColor="accent4" w:sz="8" w:space="0"/>
          <w:left w:val="single" w:color="FFC87D" w:themeColor="accent4" w:sz="8" w:space="0"/>
          <w:bottom w:val="single" w:color="FFC87D" w:themeColor="accent4" w:sz="18" w:space="0"/>
          <w:right w:val="single" w:color="FFC87D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87D" w:themeColor="accent4" w:sz="6" w:space="0"/>
          <w:left w:val="single" w:color="FFC87D" w:themeColor="accent4" w:sz="8" w:space="0"/>
          <w:bottom w:val="single" w:color="FFC87D" w:themeColor="accent4" w:sz="8" w:space="0"/>
          <w:right w:val="single" w:color="FFC87D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87D" w:themeColor="accent4" w:sz="8" w:space="0"/>
          <w:left w:val="single" w:color="FFC87D" w:themeColor="accent4" w:sz="8" w:space="0"/>
          <w:bottom w:val="single" w:color="FFC87D" w:themeColor="accent4" w:sz="8" w:space="0"/>
          <w:right w:val="single" w:color="FFC87D" w:themeColor="accent4" w:sz="8" w:space="0"/>
        </w:tcBorders>
      </w:tcPr>
    </w:tblStylePr>
    <w:tblStylePr w:type="band1Vert">
      <w:tblPr/>
      <w:tcPr>
        <w:tcBorders>
          <w:top w:val="single" w:color="FFC87D" w:themeColor="accent4" w:sz="8" w:space="0"/>
          <w:left w:val="single" w:color="FFC87D" w:themeColor="accent4" w:sz="8" w:space="0"/>
          <w:bottom w:val="single" w:color="FFC87D" w:themeColor="accent4" w:sz="8" w:space="0"/>
          <w:right w:val="single" w:color="FFC87D" w:themeColor="accent4" w:sz="8" w:space="0"/>
        </w:tcBorders>
        <w:shd w:val="clear" w:color="auto" w:fill="FFF1DE" w:themeFill="accent4" w:themeFillTint="3F"/>
      </w:tcPr>
    </w:tblStylePr>
    <w:tblStylePr w:type="band1Horz">
      <w:tblPr/>
      <w:tcPr>
        <w:tcBorders>
          <w:top w:val="single" w:color="FFC87D" w:themeColor="accent4" w:sz="8" w:space="0"/>
          <w:left w:val="single" w:color="FFC87D" w:themeColor="accent4" w:sz="8" w:space="0"/>
          <w:bottom w:val="single" w:color="FFC87D" w:themeColor="accent4" w:sz="8" w:space="0"/>
          <w:right w:val="single" w:color="FFC87D" w:themeColor="accent4" w:sz="8" w:space="0"/>
          <w:insideV w:val="single" w:sz="8" w:space="0"/>
        </w:tcBorders>
        <w:shd w:val="clear" w:color="auto" w:fill="FFF1DE" w:themeFill="accent4" w:themeFillTint="3F"/>
      </w:tcPr>
    </w:tblStylePr>
    <w:tblStylePr w:type="band2Horz">
      <w:tblPr/>
      <w:tcPr>
        <w:tcBorders>
          <w:top w:val="single" w:color="FFC87D" w:themeColor="accent4" w:sz="8" w:space="0"/>
          <w:left w:val="single" w:color="FFC87D" w:themeColor="accent4" w:sz="8" w:space="0"/>
          <w:bottom w:val="single" w:color="FFC87D" w:themeColor="accent4" w:sz="8" w:space="0"/>
          <w:right w:val="single" w:color="FFC87D" w:themeColor="accent4" w:sz="8" w:space="0"/>
          <w:insideV w:val="single" w:sz="8" w:space="0"/>
        </w:tcBorders>
      </w:tcPr>
    </w:tblStylePr>
  </w:style>
  <w:style w:type="table" w:styleId="72">
    <w:name w:val="Light Grid Accent 5"/>
    <w:basedOn w:val="51"/>
    <w:qFormat/>
    <w:uiPriority w:val="62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FFC000" w:themeColor="accent5" w:sz="8" w:space="0"/>
        <w:left w:val="single" w:color="FFC000" w:themeColor="accent5" w:sz="8" w:space="0"/>
        <w:bottom w:val="single" w:color="FFC000" w:themeColor="accent5" w:sz="8" w:space="0"/>
        <w:right w:val="single" w:color="FFC000" w:themeColor="accent5" w:sz="8" w:space="0"/>
        <w:insideH w:val="single" w:color="FFC000" w:themeColor="accent5" w:sz="8" w:space="0"/>
        <w:insideV w:val="single" w:color="FFC00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5" w:sz="8" w:space="0"/>
          <w:left w:val="single" w:color="FFC000" w:themeColor="accent5" w:sz="8" w:space="0"/>
          <w:bottom w:val="single" w:color="FFC000" w:themeColor="accent5" w:sz="18" w:space="0"/>
          <w:right w:val="single" w:color="FFC000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5" w:sz="6" w:space="0"/>
          <w:left w:val="single" w:color="FFC000" w:themeColor="accent5" w:sz="8" w:space="0"/>
          <w:bottom w:val="single" w:color="FFC000" w:themeColor="accent5" w:sz="8" w:space="0"/>
          <w:right w:val="single" w:color="FFC000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5" w:sz="8" w:space="0"/>
          <w:left w:val="single" w:color="FFC000" w:themeColor="accent5" w:sz="8" w:space="0"/>
          <w:bottom w:val="single" w:color="FFC000" w:themeColor="accent5" w:sz="8" w:space="0"/>
          <w:right w:val="single" w:color="FFC000" w:themeColor="accent5" w:sz="8" w:space="0"/>
        </w:tcBorders>
      </w:tcPr>
    </w:tblStylePr>
    <w:tblStylePr w:type="band1Vert">
      <w:tblPr/>
      <w:tcPr>
        <w:tcBorders>
          <w:top w:val="single" w:color="FFC000" w:themeColor="accent5" w:sz="8" w:space="0"/>
          <w:left w:val="single" w:color="FFC000" w:themeColor="accent5" w:sz="8" w:space="0"/>
          <w:bottom w:val="single" w:color="FFC000" w:themeColor="accent5" w:sz="8" w:space="0"/>
          <w:right w:val="single" w:color="FFC000" w:themeColor="accent5" w:sz="8" w:space="0"/>
        </w:tcBorders>
        <w:shd w:val="clear" w:color="auto" w:fill="FFEFBF" w:themeFill="accent5" w:themeFillTint="3F"/>
      </w:tcPr>
    </w:tblStylePr>
    <w:tblStylePr w:type="band1Horz">
      <w:tblPr/>
      <w:tcPr>
        <w:tcBorders>
          <w:top w:val="single" w:color="FFC000" w:themeColor="accent5" w:sz="8" w:space="0"/>
          <w:left w:val="single" w:color="FFC000" w:themeColor="accent5" w:sz="8" w:space="0"/>
          <w:bottom w:val="single" w:color="FFC000" w:themeColor="accent5" w:sz="8" w:space="0"/>
          <w:right w:val="single" w:color="FFC000" w:themeColor="accent5" w:sz="8" w:space="0"/>
          <w:insideV w:val="single" w:sz="8" w:space="0"/>
        </w:tcBorders>
        <w:shd w:val="clear" w:color="auto" w:fill="FFEFBF" w:themeFill="accent5" w:themeFillTint="3F"/>
      </w:tcPr>
    </w:tblStylePr>
    <w:tblStylePr w:type="band2Horz">
      <w:tblPr/>
      <w:tcPr>
        <w:tcBorders>
          <w:top w:val="single" w:color="FFC000" w:themeColor="accent5" w:sz="8" w:space="0"/>
          <w:left w:val="single" w:color="FFC000" w:themeColor="accent5" w:sz="8" w:space="0"/>
          <w:bottom w:val="single" w:color="FFC000" w:themeColor="accent5" w:sz="8" w:space="0"/>
          <w:right w:val="single" w:color="FFC000" w:themeColor="accent5" w:sz="8" w:space="0"/>
          <w:insideV w:val="single" w:sz="8" w:space="0"/>
        </w:tcBorders>
      </w:tcPr>
    </w:tblStylePr>
  </w:style>
  <w:style w:type="table" w:styleId="73">
    <w:name w:val="Light Grid Accent 6"/>
    <w:basedOn w:val="51"/>
    <w:qFormat/>
    <w:uiPriority w:val="62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04BCC0" w:themeColor="accent6" w:sz="8" w:space="0"/>
        <w:left w:val="single" w:color="04BCC0" w:themeColor="accent6" w:sz="8" w:space="0"/>
        <w:bottom w:val="single" w:color="04BCC0" w:themeColor="accent6" w:sz="8" w:space="0"/>
        <w:right w:val="single" w:color="04BCC0" w:themeColor="accent6" w:sz="8" w:space="0"/>
        <w:insideH w:val="single" w:color="04BCC0" w:themeColor="accent6" w:sz="8" w:space="0"/>
        <w:insideV w:val="single" w:color="04BCC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4BCC0" w:themeColor="accent6" w:sz="8" w:space="0"/>
          <w:left w:val="single" w:color="04BCC0" w:themeColor="accent6" w:sz="8" w:space="0"/>
          <w:bottom w:val="single" w:color="04BCC0" w:themeColor="accent6" w:sz="18" w:space="0"/>
          <w:right w:val="single" w:color="04BCC0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4BCC0" w:themeColor="accent6" w:sz="6" w:space="0"/>
          <w:left w:val="single" w:color="04BCC0" w:themeColor="accent6" w:sz="8" w:space="0"/>
          <w:bottom w:val="single" w:color="04BCC0" w:themeColor="accent6" w:sz="8" w:space="0"/>
          <w:right w:val="single" w:color="04BCC0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4BCC0" w:themeColor="accent6" w:sz="8" w:space="0"/>
          <w:left w:val="single" w:color="04BCC0" w:themeColor="accent6" w:sz="8" w:space="0"/>
          <w:bottom w:val="single" w:color="04BCC0" w:themeColor="accent6" w:sz="8" w:space="0"/>
          <w:right w:val="single" w:color="04BCC0" w:themeColor="accent6" w:sz="8" w:space="0"/>
        </w:tcBorders>
      </w:tcPr>
    </w:tblStylePr>
    <w:tblStylePr w:type="band1Vert">
      <w:tblPr/>
      <w:tcPr>
        <w:tcBorders>
          <w:top w:val="single" w:color="04BCC0" w:themeColor="accent6" w:sz="8" w:space="0"/>
          <w:left w:val="single" w:color="04BCC0" w:themeColor="accent6" w:sz="8" w:space="0"/>
          <w:bottom w:val="single" w:color="04BCC0" w:themeColor="accent6" w:sz="8" w:space="0"/>
          <w:right w:val="single" w:color="04BCC0" w:themeColor="accent6" w:sz="8" w:space="0"/>
        </w:tcBorders>
        <w:shd w:val="clear" w:color="auto" w:fill="B3FBFD" w:themeFill="accent6" w:themeFillTint="3F"/>
      </w:tcPr>
    </w:tblStylePr>
    <w:tblStylePr w:type="band1Horz">
      <w:tblPr/>
      <w:tcPr>
        <w:tcBorders>
          <w:top w:val="single" w:color="04BCC0" w:themeColor="accent6" w:sz="8" w:space="0"/>
          <w:left w:val="single" w:color="04BCC0" w:themeColor="accent6" w:sz="8" w:space="0"/>
          <w:bottom w:val="single" w:color="04BCC0" w:themeColor="accent6" w:sz="8" w:space="0"/>
          <w:right w:val="single" w:color="04BCC0" w:themeColor="accent6" w:sz="8" w:space="0"/>
          <w:insideV w:val="single" w:sz="8" w:space="0"/>
        </w:tcBorders>
        <w:shd w:val="clear" w:color="auto" w:fill="B3FBFD" w:themeFill="accent6" w:themeFillTint="3F"/>
      </w:tcPr>
    </w:tblStylePr>
    <w:tblStylePr w:type="band2Horz">
      <w:tblPr/>
      <w:tcPr>
        <w:tcBorders>
          <w:top w:val="single" w:color="04BCC0" w:themeColor="accent6" w:sz="8" w:space="0"/>
          <w:left w:val="single" w:color="04BCC0" w:themeColor="accent6" w:sz="8" w:space="0"/>
          <w:bottom w:val="single" w:color="04BCC0" w:themeColor="accent6" w:sz="8" w:space="0"/>
          <w:right w:val="single" w:color="04BCC0" w:themeColor="accent6" w:sz="8" w:space="0"/>
          <w:insideV w:val="single" w:sz="8" w:space="0"/>
        </w:tcBorders>
      </w:tcPr>
    </w:tblStylePr>
  </w:style>
  <w:style w:type="table" w:styleId="74">
    <w:name w:val="Medium Shading 1"/>
    <w:basedOn w:val="51"/>
    <w:qFormat/>
    <w:uiPriority w:val="63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5">
    <w:name w:val="Medium Shading 1 Accent 1"/>
    <w:basedOn w:val="51"/>
    <w:qFormat/>
    <w:uiPriority w:val="63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0A9EF1" w:themeColor="accent1" w:themeTint="BF" w:sz="8" w:space="0"/>
        <w:left w:val="single" w:color="0A9EF1" w:themeColor="accent1" w:themeTint="BF" w:sz="8" w:space="0"/>
        <w:bottom w:val="single" w:color="0A9EF1" w:themeColor="accent1" w:themeTint="BF" w:sz="8" w:space="0"/>
        <w:right w:val="single" w:color="0A9EF1" w:themeColor="accent1" w:themeTint="BF" w:sz="8" w:space="0"/>
        <w:insideH w:val="single" w:color="0A9EF1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A9EF1" w:themeColor="accent1" w:themeTint="BF" w:sz="8" w:space="0"/>
          <w:left w:val="single" w:color="0A9EF1" w:themeColor="accent1" w:themeTint="BF" w:sz="8" w:space="0"/>
          <w:bottom w:val="single" w:color="0A9EF1" w:themeColor="accent1" w:themeTint="BF" w:sz="8" w:space="0"/>
          <w:right w:val="single" w:color="0A9EF1" w:themeColor="accent1" w:themeTint="BF" w:sz="8" w:space="0"/>
          <w:insideH w:val="nil"/>
          <w:insideV w:val="nil"/>
        </w:tcBorders>
        <w:shd w:val="clear" w:color="auto" w:fill="07689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A9EF1" w:themeColor="accent1" w:themeTint="BF" w:sz="6" w:space="0"/>
          <w:left w:val="single" w:color="0A9EF1" w:themeColor="accent1" w:themeTint="BF" w:sz="8" w:space="0"/>
          <w:bottom w:val="single" w:color="0A9EF1" w:themeColor="accent1" w:themeTint="BF" w:sz="8" w:space="0"/>
          <w:right w:val="single" w:color="0A9EF1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DFF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DFF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6">
    <w:name w:val="Medium Shading 1 Accent 2"/>
    <w:basedOn w:val="51"/>
    <w:qFormat/>
    <w:uiPriority w:val="63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47ABE8" w:themeColor="accent2" w:themeTint="BF" w:sz="8" w:space="0"/>
        <w:left w:val="single" w:color="47ABE8" w:themeColor="accent2" w:themeTint="BF" w:sz="8" w:space="0"/>
        <w:bottom w:val="single" w:color="47ABE8" w:themeColor="accent2" w:themeTint="BF" w:sz="8" w:space="0"/>
        <w:right w:val="single" w:color="47ABE8" w:themeColor="accent2" w:themeTint="BF" w:sz="8" w:space="0"/>
        <w:insideH w:val="single" w:color="47ABE8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47ABE8" w:themeColor="accent2" w:themeTint="BF" w:sz="8" w:space="0"/>
          <w:left w:val="single" w:color="47ABE8" w:themeColor="accent2" w:themeTint="BF" w:sz="8" w:space="0"/>
          <w:bottom w:val="single" w:color="47ABE8" w:themeColor="accent2" w:themeTint="BF" w:sz="8" w:space="0"/>
          <w:right w:val="single" w:color="47ABE8" w:themeColor="accent2" w:themeTint="BF" w:sz="8" w:space="0"/>
          <w:insideH w:val="nil"/>
          <w:insideV w:val="nil"/>
        </w:tcBorders>
        <w:shd w:val="clear" w:color="auto" w:fill="1A8BD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7ABE8" w:themeColor="accent2" w:themeTint="BF" w:sz="6" w:space="0"/>
          <w:left w:val="single" w:color="47ABE8" w:themeColor="accent2" w:themeTint="BF" w:sz="8" w:space="0"/>
          <w:bottom w:val="single" w:color="47ABE8" w:themeColor="accent2" w:themeTint="BF" w:sz="8" w:space="0"/>
          <w:right w:val="single" w:color="47ABE8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3F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E3F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7">
    <w:name w:val="Medium Shading 1 Accent 3"/>
    <w:basedOn w:val="51"/>
    <w:qFormat/>
    <w:uiPriority w:val="63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71C9EC" w:themeColor="accent3" w:themeTint="BF" w:sz="8" w:space="0"/>
        <w:left w:val="single" w:color="71C9EC" w:themeColor="accent3" w:themeTint="BF" w:sz="8" w:space="0"/>
        <w:bottom w:val="single" w:color="71C9EC" w:themeColor="accent3" w:themeTint="BF" w:sz="8" w:space="0"/>
        <w:right w:val="single" w:color="71C9EC" w:themeColor="accent3" w:themeTint="BF" w:sz="8" w:space="0"/>
        <w:insideH w:val="single" w:color="71C9EC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1C9EC" w:themeColor="accent3" w:themeTint="BF" w:sz="8" w:space="0"/>
          <w:left w:val="single" w:color="71C9EC" w:themeColor="accent3" w:themeTint="BF" w:sz="8" w:space="0"/>
          <w:bottom w:val="single" w:color="71C9EC" w:themeColor="accent3" w:themeTint="BF" w:sz="8" w:space="0"/>
          <w:right w:val="single" w:color="71C9EC" w:themeColor="accent3" w:themeTint="BF" w:sz="8" w:space="0"/>
          <w:insideH w:val="nil"/>
          <w:insideV w:val="nil"/>
        </w:tcBorders>
        <w:shd w:val="clear" w:color="auto" w:fill="42B7E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1C9EC" w:themeColor="accent3" w:themeTint="BF" w:sz="6" w:space="0"/>
          <w:left w:val="single" w:color="71C9EC" w:themeColor="accent3" w:themeTint="BF" w:sz="8" w:space="0"/>
          <w:bottom w:val="single" w:color="71C9EC" w:themeColor="accent3" w:themeTint="BF" w:sz="8" w:space="0"/>
          <w:right w:val="single" w:color="71C9EC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D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D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8">
    <w:name w:val="Medium Shading 1 Accent 4"/>
    <w:basedOn w:val="51"/>
    <w:qFormat/>
    <w:uiPriority w:val="63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FFD59D" w:themeColor="accent4" w:themeTint="BF" w:sz="8" w:space="0"/>
        <w:left w:val="single" w:color="FFD59D" w:themeColor="accent4" w:themeTint="BF" w:sz="8" w:space="0"/>
        <w:bottom w:val="single" w:color="FFD59D" w:themeColor="accent4" w:themeTint="BF" w:sz="8" w:space="0"/>
        <w:right w:val="single" w:color="FFD59D" w:themeColor="accent4" w:themeTint="BF" w:sz="8" w:space="0"/>
        <w:insideH w:val="single" w:color="FFD59D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D59D" w:themeColor="accent4" w:themeTint="BF" w:sz="8" w:space="0"/>
          <w:left w:val="single" w:color="FFD59D" w:themeColor="accent4" w:themeTint="BF" w:sz="8" w:space="0"/>
          <w:bottom w:val="single" w:color="FFD59D" w:themeColor="accent4" w:themeTint="BF" w:sz="8" w:space="0"/>
          <w:right w:val="single" w:color="FFD59D" w:themeColor="accent4" w:themeTint="BF" w:sz="8" w:space="0"/>
          <w:insideH w:val="nil"/>
          <w:insideV w:val="nil"/>
        </w:tcBorders>
        <w:shd w:val="clear" w:color="auto" w:fill="FFC8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D59D" w:themeColor="accent4" w:themeTint="BF" w:sz="6" w:space="0"/>
          <w:left w:val="single" w:color="FFD59D" w:themeColor="accent4" w:themeTint="BF" w:sz="8" w:space="0"/>
          <w:bottom w:val="single" w:color="FFD59D" w:themeColor="accent4" w:themeTint="BF" w:sz="8" w:space="0"/>
          <w:right w:val="single" w:color="FFD59D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1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9">
    <w:name w:val="Medium Shading 1 Accent 5"/>
    <w:basedOn w:val="51"/>
    <w:qFormat/>
    <w:uiPriority w:val="63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FFCF3F" w:themeColor="accent5" w:themeTint="BF" w:sz="8" w:space="0"/>
        <w:left w:val="single" w:color="FFCF3F" w:themeColor="accent5" w:themeTint="BF" w:sz="8" w:space="0"/>
        <w:bottom w:val="single" w:color="FFCF3F" w:themeColor="accent5" w:themeTint="BF" w:sz="8" w:space="0"/>
        <w:right w:val="single" w:color="FFCF3F" w:themeColor="accent5" w:themeTint="BF" w:sz="8" w:space="0"/>
        <w:insideH w:val="single" w:color="FFCF3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CF3F" w:themeColor="accent5" w:themeTint="BF" w:sz="8" w:space="0"/>
          <w:left w:val="single" w:color="FFCF3F" w:themeColor="accent5" w:themeTint="BF" w:sz="8" w:space="0"/>
          <w:bottom w:val="single" w:color="FFCF3F" w:themeColor="accent5" w:themeTint="BF" w:sz="8" w:space="0"/>
          <w:right w:val="single" w:color="FFCF3F" w:themeColor="accent5" w:themeTint="BF" w:sz="8" w:space="0"/>
          <w:insideH w:val="nil"/>
          <w:insideV w:val="nil"/>
        </w:tcBorders>
        <w:shd w:val="clear" w:color="auto" w:fill="FFC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3F" w:themeColor="accent5" w:themeTint="BF" w:sz="6" w:space="0"/>
          <w:left w:val="single" w:color="FFCF3F" w:themeColor="accent5" w:themeTint="BF" w:sz="8" w:space="0"/>
          <w:bottom w:val="single" w:color="FFCF3F" w:themeColor="accent5" w:themeTint="BF" w:sz="8" w:space="0"/>
          <w:right w:val="single" w:color="FFCF3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80">
    <w:name w:val="Medium Shading 1 Accent 6"/>
    <w:basedOn w:val="51"/>
    <w:qFormat/>
    <w:uiPriority w:val="63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18F5FA" w:themeColor="accent6" w:themeTint="BF" w:sz="8" w:space="0"/>
        <w:left w:val="single" w:color="18F5FA" w:themeColor="accent6" w:themeTint="BF" w:sz="8" w:space="0"/>
        <w:bottom w:val="single" w:color="18F5FA" w:themeColor="accent6" w:themeTint="BF" w:sz="8" w:space="0"/>
        <w:right w:val="single" w:color="18F5FA" w:themeColor="accent6" w:themeTint="BF" w:sz="8" w:space="0"/>
        <w:insideH w:val="single" w:color="18F5FA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8F5FA" w:themeColor="accent6" w:themeTint="BF" w:sz="8" w:space="0"/>
          <w:left w:val="single" w:color="18F5FA" w:themeColor="accent6" w:themeTint="BF" w:sz="8" w:space="0"/>
          <w:bottom w:val="single" w:color="18F5FA" w:themeColor="accent6" w:themeTint="BF" w:sz="8" w:space="0"/>
          <w:right w:val="single" w:color="18F5FA" w:themeColor="accent6" w:themeTint="BF" w:sz="8" w:space="0"/>
          <w:insideH w:val="nil"/>
          <w:insideV w:val="nil"/>
        </w:tcBorders>
        <w:shd w:val="clear" w:color="auto" w:fill="04BCC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8F5FA" w:themeColor="accent6" w:themeTint="BF" w:sz="6" w:space="0"/>
          <w:left w:val="single" w:color="18F5FA" w:themeColor="accent6" w:themeTint="BF" w:sz="8" w:space="0"/>
          <w:bottom w:val="single" w:color="18F5FA" w:themeColor="accent6" w:themeTint="BF" w:sz="8" w:space="0"/>
          <w:right w:val="single" w:color="18F5FA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B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FB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81">
    <w:name w:val="Medium Shading 2"/>
    <w:basedOn w:val="51"/>
    <w:qFormat/>
    <w:uiPriority w:val="64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2">
    <w:name w:val="Medium Shading 2 Accent 1"/>
    <w:basedOn w:val="51"/>
    <w:qFormat/>
    <w:uiPriority w:val="64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7689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7689F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7689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3">
    <w:name w:val="Medium Shading 2 Accent 2"/>
    <w:basedOn w:val="51"/>
    <w:qFormat/>
    <w:uiPriority w:val="64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A8BD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A8BD0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8BD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4">
    <w:name w:val="Medium Shading 2 Accent 3"/>
    <w:basedOn w:val="51"/>
    <w:qFormat/>
    <w:uiPriority w:val="64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2B7E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2B7E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7E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5">
    <w:name w:val="Medium Shading 2 Accent 4"/>
    <w:basedOn w:val="51"/>
    <w:qFormat/>
    <w:uiPriority w:val="64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87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87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87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6">
    <w:name w:val="Medium Shading 2 Accent 5"/>
    <w:basedOn w:val="51"/>
    <w:qFormat/>
    <w:uiPriority w:val="64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7">
    <w:name w:val="Medium Shading 2 Accent 6"/>
    <w:basedOn w:val="51"/>
    <w:qFormat/>
    <w:uiPriority w:val="64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4BCC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4BCC0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BCC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8">
    <w:name w:val="Medium List 1"/>
    <w:basedOn w:val="51"/>
    <w:qFormat/>
    <w:uiPriority w:val="65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89">
    <w:name w:val="Medium List 1 Accent 1"/>
    <w:basedOn w:val="51"/>
    <w:qFormat/>
    <w:uiPriority w:val="65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07689F" w:themeColor="accent1" w:sz="8" w:space="0"/>
        <w:bottom w:val="single" w:color="07689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7689F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7689F" w:themeColor="accent1" w:sz="8" w:space="0"/>
          <w:bottom w:val="single" w:color="07689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7689F" w:themeColor="accent1" w:sz="8" w:space="0"/>
          <w:bottom w:val="single" w:color="07689F" w:themeColor="accent1" w:sz="8" w:space="0"/>
        </w:tcBorders>
      </w:tcPr>
    </w:tblStylePr>
    <w:tblStylePr w:type="band1Vert">
      <w:tblPr/>
      <w:tcPr>
        <w:shd w:val="clear" w:color="auto" w:fill="ADDFFB" w:themeFill="accent1" w:themeFillTint="3F"/>
      </w:tcPr>
    </w:tblStylePr>
    <w:tblStylePr w:type="band1Horz">
      <w:tblPr/>
      <w:tcPr>
        <w:shd w:val="clear" w:color="auto" w:fill="ADDFFB" w:themeFill="accent1" w:themeFillTint="3F"/>
      </w:tcPr>
    </w:tblStylePr>
  </w:style>
  <w:style w:type="table" w:styleId="90">
    <w:name w:val="Medium List 1 Accent 2"/>
    <w:basedOn w:val="51"/>
    <w:qFormat/>
    <w:uiPriority w:val="65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1A8BD0" w:themeColor="accent2" w:sz="8" w:space="0"/>
        <w:bottom w:val="single" w:color="1A8BD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A8BD0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1A8BD0" w:themeColor="accent2" w:sz="8" w:space="0"/>
          <w:bottom w:val="single" w:color="1A8BD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A8BD0" w:themeColor="accent2" w:sz="8" w:space="0"/>
          <w:bottom w:val="single" w:color="1A8BD0" w:themeColor="accent2" w:sz="8" w:space="0"/>
        </w:tcBorders>
      </w:tcPr>
    </w:tblStylePr>
    <w:tblStylePr w:type="band1Vert">
      <w:tblPr/>
      <w:tcPr>
        <w:shd w:val="clear" w:color="auto" w:fill="C2E3F7" w:themeFill="accent2" w:themeFillTint="3F"/>
      </w:tcPr>
    </w:tblStylePr>
    <w:tblStylePr w:type="band1Horz">
      <w:tblPr/>
      <w:tcPr>
        <w:shd w:val="clear" w:color="auto" w:fill="C2E3F7" w:themeFill="accent2" w:themeFillTint="3F"/>
      </w:tcPr>
    </w:tblStylePr>
  </w:style>
  <w:style w:type="table" w:styleId="91">
    <w:name w:val="Medium List 1 Accent 3"/>
    <w:basedOn w:val="51"/>
    <w:qFormat/>
    <w:uiPriority w:val="65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42B7E6" w:themeColor="accent3" w:sz="8" w:space="0"/>
        <w:bottom w:val="single" w:color="42B7E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2B7E6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42B7E6" w:themeColor="accent3" w:sz="8" w:space="0"/>
          <w:bottom w:val="single" w:color="42B7E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2B7E6" w:themeColor="accent3" w:sz="8" w:space="0"/>
          <w:bottom w:val="single" w:color="42B7E6" w:themeColor="accent3" w:sz="8" w:space="0"/>
        </w:tcBorders>
      </w:tcPr>
    </w:tblStylePr>
    <w:tblStylePr w:type="band1Vert">
      <w:tblPr/>
      <w:tcPr>
        <w:shd w:val="clear" w:color="auto" w:fill="D0EDF8" w:themeFill="accent3" w:themeFillTint="3F"/>
      </w:tcPr>
    </w:tblStylePr>
    <w:tblStylePr w:type="band1Horz">
      <w:tblPr/>
      <w:tcPr>
        <w:shd w:val="clear" w:color="auto" w:fill="D0EDF8" w:themeFill="accent3" w:themeFillTint="3F"/>
      </w:tcPr>
    </w:tblStylePr>
  </w:style>
  <w:style w:type="table" w:styleId="92">
    <w:name w:val="Medium List 1 Accent 4"/>
    <w:basedOn w:val="51"/>
    <w:qFormat/>
    <w:uiPriority w:val="65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FFC87D" w:themeColor="accent4" w:sz="8" w:space="0"/>
        <w:bottom w:val="single" w:color="FFC87D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87D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FFC87D" w:themeColor="accent4" w:sz="8" w:space="0"/>
          <w:bottom w:val="single" w:color="FFC87D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87D" w:themeColor="accent4" w:sz="8" w:space="0"/>
          <w:bottom w:val="single" w:color="FFC87D" w:themeColor="accent4" w:sz="8" w:space="0"/>
        </w:tcBorders>
      </w:tcPr>
    </w:tblStylePr>
    <w:tblStylePr w:type="band1Vert">
      <w:tblPr/>
      <w:tcPr>
        <w:shd w:val="clear" w:color="auto" w:fill="FFF1DE" w:themeFill="accent4" w:themeFillTint="3F"/>
      </w:tcPr>
    </w:tblStylePr>
    <w:tblStylePr w:type="band1Horz">
      <w:tblPr/>
      <w:tcPr>
        <w:shd w:val="clear" w:color="auto" w:fill="FFF1DE" w:themeFill="accent4" w:themeFillTint="3F"/>
      </w:tcPr>
    </w:tblStylePr>
  </w:style>
  <w:style w:type="table" w:styleId="93">
    <w:name w:val="Medium List 1 Accent 5"/>
    <w:basedOn w:val="51"/>
    <w:qFormat/>
    <w:uiPriority w:val="65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FFC000" w:themeColor="accent5" w:sz="8" w:space="0"/>
        <w:bottom w:val="single" w:color="FFC00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FFC000" w:themeColor="accent5" w:sz="8" w:space="0"/>
          <w:bottom w:val="single" w:color="FFC0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5" w:sz="8" w:space="0"/>
          <w:bottom w:val="single" w:color="FFC000" w:themeColor="accent5" w:sz="8" w:space="0"/>
        </w:tcBorders>
      </w:tcPr>
    </w:tblStylePr>
    <w:tblStylePr w:type="band1Vert">
      <w:tblPr/>
      <w:tcPr>
        <w:shd w:val="clear" w:color="auto" w:fill="FFEFBF" w:themeFill="accent5" w:themeFillTint="3F"/>
      </w:tcPr>
    </w:tblStylePr>
    <w:tblStylePr w:type="band1Horz">
      <w:tblPr/>
      <w:tcPr>
        <w:shd w:val="clear" w:color="auto" w:fill="FFEFBF" w:themeFill="accent5" w:themeFillTint="3F"/>
      </w:tcPr>
    </w:tblStylePr>
  </w:style>
  <w:style w:type="table" w:styleId="94">
    <w:name w:val="Medium List 1 Accent 6"/>
    <w:basedOn w:val="51"/>
    <w:qFormat/>
    <w:uiPriority w:val="65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04BCC0" w:themeColor="accent6" w:sz="8" w:space="0"/>
        <w:bottom w:val="single" w:color="04BCC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4BCC0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4BCC0" w:themeColor="accent6" w:sz="8" w:space="0"/>
          <w:bottom w:val="single" w:color="04BCC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4BCC0" w:themeColor="accent6" w:sz="8" w:space="0"/>
          <w:bottom w:val="single" w:color="04BCC0" w:themeColor="accent6" w:sz="8" w:space="0"/>
        </w:tcBorders>
      </w:tcPr>
    </w:tblStylePr>
    <w:tblStylePr w:type="band1Vert">
      <w:tblPr/>
      <w:tcPr>
        <w:shd w:val="clear" w:color="auto" w:fill="B3FBFD" w:themeFill="accent6" w:themeFillTint="3F"/>
      </w:tcPr>
    </w:tblStylePr>
    <w:tblStylePr w:type="band1Horz">
      <w:tblPr/>
      <w:tcPr>
        <w:shd w:val="clear" w:color="auto" w:fill="B3FBFD" w:themeFill="accent6" w:themeFillTint="3F"/>
      </w:tcPr>
    </w:tblStylePr>
  </w:style>
  <w:style w:type="table" w:styleId="95">
    <w:name w:val="Medium List 2"/>
    <w:basedOn w:val="51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6">
    <w:name w:val="Medium List 2 Accent 1"/>
    <w:basedOn w:val="51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07689F" w:themeColor="accent1" w:sz="8" w:space="0"/>
        <w:left w:val="single" w:color="07689F" w:themeColor="accent1" w:sz="8" w:space="0"/>
        <w:bottom w:val="single" w:color="07689F" w:themeColor="accent1" w:sz="8" w:space="0"/>
        <w:right w:val="single" w:color="07689F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7689F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7689F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7689F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7689F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DFF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DFF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7">
    <w:name w:val="Medium List 2 Accent 2"/>
    <w:basedOn w:val="51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1A8BD0" w:themeColor="accent2" w:sz="8" w:space="0"/>
        <w:left w:val="single" w:color="1A8BD0" w:themeColor="accent2" w:sz="8" w:space="0"/>
        <w:bottom w:val="single" w:color="1A8BD0" w:themeColor="accent2" w:sz="8" w:space="0"/>
        <w:right w:val="single" w:color="1A8BD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A8BD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1A8BD0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A8BD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A8BD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E3F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E3F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8">
    <w:name w:val="Medium List 2 Accent 3"/>
    <w:basedOn w:val="51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42B7E6" w:themeColor="accent3" w:sz="8" w:space="0"/>
        <w:left w:val="single" w:color="42B7E6" w:themeColor="accent3" w:sz="8" w:space="0"/>
        <w:bottom w:val="single" w:color="42B7E6" w:themeColor="accent3" w:sz="8" w:space="0"/>
        <w:right w:val="single" w:color="42B7E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2B7E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2B7E6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2B7E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2B7E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D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D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9">
    <w:name w:val="Medium List 2 Accent 4"/>
    <w:basedOn w:val="51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FFC87D" w:themeColor="accent4" w:sz="8" w:space="0"/>
        <w:left w:val="single" w:color="FFC87D" w:themeColor="accent4" w:sz="8" w:space="0"/>
        <w:bottom w:val="single" w:color="FFC87D" w:themeColor="accent4" w:sz="8" w:space="0"/>
        <w:right w:val="single" w:color="FFC87D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87D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FC87D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87D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87D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D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1D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00">
    <w:name w:val="Medium List 2 Accent 5"/>
    <w:basedOn w:val="51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FFC000" w:themeColor="accent5" w:sz="8" w:space="0"/>
        <w:left w:val="single" w:color="FFC000" w:themeColor="accent5" w:sz="8" w:space="0"/>
        <w:bottom w:val="single" w:color="FFC000" w:themeColor="accent5" w:sz="8" w:space="0"/>
        <w:right w:val="single" w:color="FFC00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FC000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01">
    <w:name w:val="Medium List 2 Accent 6"/>
    <w:basedOn w:val="51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04BCC0" w:themeColor="accent6" w:sz="8" w:space="0"/>
        <w:left w:val="single" w:color="04BCC0" w:themeColor="accent6" w:sz="8" w:space="0"/>
        <w:bottom w:val="single" w:color="04BCC0" w:themeColor="accent6" w:sz="8" w:space="0"/>
        <w:right w:val="single" w:color="04BCC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4BCC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4BCC0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4BCC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4BCC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FB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FB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02">
    <w:name w:val="Medium Grid 1"/>
    <w:basedOn w:val="51"/>
    <w:qFormat/>
    <w:uiPriority w:val="67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03">
    <w:name w:val="Medium Grid 1 Accent 1"/>
    <w:basedOn w:val="51"/>
    <w:qFormat/>
    <w:uiPriority w:val="67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0A9EF1" w:themeColor="accent1" w:themeTint="BF" w:sz="8" w:space="0"/>
        <w:left w:val="single" w:color="0A9EF1" w:themeColor="accent1" w:themeTint="BF" w:sz="8" w:space="0"/>
        <w:bottom w:val="single" w:color="0A9EF1" w:themeColor="accent1" w:themeTint="BF" w:sz="8" w:space="0"/>
        <w:right w:val="single" w:color="0A9EF1" w:themeColor="accent1" w:themeTint="BF" w:sz="8" w:space="0"/>
        <w:insideH w:val="single" w:color="0A9EF1" w:themeColor="accent1" w:themeTint="BF" w:sz="8" w:space="0"/>
        <w:insideV w:val="single" w:color="0A9EF1" w:themeColor="accent1" w:themeTint="BF" w:sz="8" w:space="0"/>
      </w:tblBorders>
    </w:tblPr>
    <w:tcPr>
      <w:shd w:val="clear" w:color="auto" w:fill="ADDFF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A9EF1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BFF7" w:themeFill="accent1" w:themeFillTint="7F"/>
      </w:tcPr>
    </w:tblStylePr>
    <w:tblStylePr w:type="band1Horz">
      <w:tblPr/>
      <w:tcPr>
        <w:shd w:val="clear" w:color="auto" w:fill="5ABFF7" w:themeFill="accent1" w:themeFillTint="7F"/>
      </w:tcPr>
    </w:tblStylePr>
  </w:style>
  <w:style w:type="table" w:styleId="104">
    <w:name w:val="Medium Grid 1 Accent 2"/>
    <w:basedOn w:val="51"/>
    <w:qFormat/>
    <w:uiPriority w:val="67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47ABE8" w:themeColor="accent2" w:themeTint="BF" w:sz="8" w:space="0"/>
        <w:left w:val="single" w:color="47ABE8" w:themeColor="accent2" w:themeTint="BF" w:sz="8" w:space="0"/>
        <w:bottom w:val="single" w:color="47ABE8" w:themeColor="accent2" w:themeTint="BF" w:sz="8" w:space="0"/>
        <w:right w:val="single" w:color="47ABE8" w:themeColor="accent2" w:themeTint="BF" w:sz="8" w:space="0"/>
        <w:insideH w:val="single" w:color="47ABE8" w:themeColor="accent2" w:themeTint="BF" w:sz="8" w:space="0"/>
        <w:insideV w:val="single" w:color="47ABE8" w:themeColor="accent2" w:themeTint="BF" w:sz="8" w:space="0"/>
      </w:tblBorders>
    </w:tblPr>
    <w:tcPr>
      <w:shd w:val="clear" w:color="auto" w:fill="C2E3F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7ABE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4C7EF" w:themeFill="accent2" w:themeFillTint="7F"/>
      </w:tcPr>
    </w:tblStylePr>
    <w:tblStylePr w:type="band1Horz">
      <w:tblPr/>
      <w:tcPr>
        <w:shd w:val="clear" w:color="auto" w:fill="84C7EF" w:themeFill="accent2" w:themeFillTint="7F"/>
      </w:tcPr>
    </w:tblStylePr>
  </w:style>
  <w:style w:type="table" w:styleId="105">
    <w:name w:val="Medium Grid 1 Accent 3"/>
    <w:basedOn w:val="51"/>
    <w:qFormat/>
    <w:uiPriority w:val="67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71C9EC" w:themeColor="accent3" w:themeTint="BF" w:sz="8" w:space="0"/>
        <w:left w:val="single" w:color="71C9EC" w:themeColor="accent3" w:themeTint="BF" w:sz="8" w:space="0"/>
        <w:bottom w:val="single" w:color="71C9EC" w:themeColor="accent3" w:themeTint="BF" w:sz="8" w:space="0"/>
        <w:right w:val="single" w:color="71C9EC" w:themeColor="accent3" w:themeTint="BF" w:sz="8" w:space="0"/>
        <w:insideH w:val="single" w:color="71C9EC" w:themeColor="accent3" w:themeTint="BF" w:sz="8" w:space="0"/>
        <w:insideV w:val="single" w:color="71C9EC" w:themeColor="accent3" w:themeTint="BF" w:sz="8" w:space="0"/>
      </w:tblBorders>
    </w:tblPr>
    <w:tcPr>
      <w:shd w:val="clear" w:color="auto" w:fill="D0ED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1C9EC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BF2" w:themeFill="accent3" w:themeFillTint="7F"/>
      </w:tcPr>
    </w:tblStylePr>
    <w:tblStylePr w:type="band1Horz">
      <w:tblPr/>
      <w:tcPr>
        <w:shd w:val="clear" w:color="auto" w:fill="A0DBF2" w:themeFill="accent3" w:themeFillTint="7F"/>
      </w:tcPr>
    </w:tblStylePr>
  </w:style>
  <w:style w:type="table" w:styleId="106">
    <w:name w:val="Medium Grid 1 Accent 4"/>
    <w:basedOn w:val="51"/>
    <w:qFormat/>
    <w:uiPriority w:val="67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FFD59D" w:themeColor="accent4" w:themeTint="BF" w:sz="8" w:space="0"/>
        <w:left w:val="single" w:color="FFD59D" w:themeColor="accent4" w:themeTint="BF" w:sz="8" w:space="0"/>
        <w:bottom w:val="single" w:color="FFD59D" w:themeColor="accent4" w:themeTint="BF" w:sz="8" w:space="0"/>
        <w:right w:val="single" w:color="FFD59D" w:themeColor="accent4" w:themeTint="BF" w:sz="8" w:space="0"/>
        <w:insideH w:val="single" w:color="FFD59D" w:themeColor="accent4" w:themeTint="BF" w:sz="8" w:space="0"/>
        <w:insideV w:val="single" w:color="FFD59D" w:themeColor="accent4" w:themeTint="BF" w:sz="8" w:space="0"/>
      </w:tblBorders>
    </w:tblPr>
    <w:tcPr>
      <w:shd w:val="clear" w:color="auto" w:fill="FFF1D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D59D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3BE" w:themeFill="accent4" w:themeFillTint="7F"/>
      </w:tcPr>
    </w:tblStylePr>
    <w:tblStylePr w:type="band1Horz">
      <w:tblPr/>
      <w:tcPr>
        <w:shd w:val="clear" w:color="auto" w:fill="FFE3BE" w:themeFill="accent4" w:themeFillTint="7F"/>
      </w:tcPr>
    </w:tblStylePr>
  </w:style>
  <w:style w:type="table" w:styleId="107">
    <w:name w:val="Medium Grid 1 Accent 5"/>
    <w:basedOn w:val="51"/>
    <w:qFormat/>
    <w:uiPriority w:val="67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FFCF3F" w:themeColor="accent5" w:themeTint="BF" w:sz="8" w:space="0"/>
        <w:left w:val="single" w:color="FFCF3F" w:themeColor="accent5" w:themeTint="BF" w:sz="8" w:space="0"/>
        <w:bottom w:val="single" w:color="FFCF3F" w:themeColor="accent5" w:themeTint="BF" w:sz="8" w:space="0"/>
        <w:right w:val="single" w:color="FFCF3F" w:themeColor="accent5" w:themeTint="BF" w:sz="8" w:space="0"/>
        <w:insideH w:val="single" w:color="FFCF3F" w:themeColor="accent5" w:themeTint="BF" w:sz="8" w:space="0"/>
        <w:insideV w:val="single" w:color="FFCF3F" w:themeColor="accent5" w:themeTint="BF" w:sz="8" w:space="0"/>
      </w:tblBorders>
    </w:tblPr>
    <w:tcPr>
      <w:shd w:val="clear" w:color="auto" w:fill="FFEF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3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 w:themeFill="accent5" w:themeFillTint="7F"/>
      </w:tcPr>
    </w:tblStylePr>
    <w:tblStylePr w:type="band1Horz">
      <w:tblPr/>
      <w:tcPr>
        <w:shd w:val="clear" w:color="auto" w:fill="FFDF7F" w:themeFill="accent5" w:themeFillTint="7F"/>
      </w:tcPr>
    </w:tblStylePr>
  </w:style>
  <w:style w:type="table" w:styleId="108">
    <w:name w:val="Medium Grid 1 Accent 6"/>
    <w:basedOn w:val="51"/>
    <w:qFormat/>
    <w:uiPriority w:val="67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18F5FA" w:themeColor="accent6" w:themeTint="BF" w:sz="8" w:space="0"/>
        <w:left w:val="single" w:color="18F5FA" w:themeColor="accent6" w:themeTint="BF" w:sz="8" w:space="0"/>
        <w:bottom w:val="single" w:color="18F5FA" w:themeColor="accent6" w:themeTint="BF" w:sz="8" w:space="0"/>
        <w:right w:val="single" w:color="18F5FA" w:themeColor="accent6" w:themeTint="BF" w:sz="8" w:space="0"/>
        <w:insideH w:val="single" w:color="18F5FA" w:themeColor="accent6" w:themeTint="BF" w:sz="8" w:space="0"/>
        <w:insideV w:val="single" w:color="18F5FA" w:themeColor="accent6" w:themeTint="BF" w:sz="8" w:space="0"/>
      </w:tblBorders>
    </w:tblPr>
    <w:tcPr>
      <w:shd w:val="clear" w:color="auto" w:fill="B3FB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8F5FA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F8FB" w:themeFill="accent6" w:themeFillTint="7F"/>
      </w:tcPr>
    </w:tblStylePr>
    <w:tblStylePr w:type="band1Horz">
      <w:tblPr/>
      <w:tcPr>
        <w:shd w:val="clear" w:color="auto" w:fill="65F8FB" w:themeFill="accent6" w:themeFillTint="7F"/>
      </w:tcPr>
    </w:tblStylePr>
  </w:style>
  <w:style w:type="table" w:styleId="109">
    <w:name w:val="Medium Grid 2"/>
    <w:basedOn w:val="51"/>
    <w:qFormat/>
    <w:uiPriority w:val="68"/>
    <w:rPr>
      <w:rFonts w:asciiTheme="majorHAnsi" w:hAnsiTheme="majorHAnsi" w:eastAsiaTheme="majorEastAsia" w:cstheme="maj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10">
    <w:name w:val="Medium Grid 2 Accent 1"/>
    <w:basedOn w:val="51"/>
    <w:qFormat/>
    <w:uiPriority w:val="68"/>
    <w:rPr>
      <w:rFonts w:asciiTheme="majorHAnsi" w:hAnsiTheme="majorHAnsi" w:eastAsiaTheme="majorEastAsia" w:cstheme="maj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07689F" w:themeColor="accent1" w:sz="8" w:space="0"/>
        <w:left w:val="single" w:color="07689F" w:themeColor="accent1" w:sz="8" w:space="0"/>
        <w:bottom w:val="single" w:color="07689F" w:themeColor="accent1" w:sz="8" w:space="0"/>
        <w:right w:val="single" w:color="07689F" w:themeColor="accent1" w:sz="8" w:space="0"/>
        <w:insideH w:val="single" w:color="07689F" w:themeColor="accent1" w:sz="8" w:space="0"/>
        <w:insideV w:val="single" w:color="07689F" w:themeColor="accent1" w:sz="8" w:space="0"/>
      </w:tblBorders>
    </w:tblPr>
    <w:tcPr>
      <w:shd w:val="clear" w:color="auto" w:fill="ADDFFB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EF2F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5FC" w:themeFill="accent1" w:themeFillTint="33"/>
      </w:tcPr>
    </w:tblStylePr>
    <w:tblStylePr w:type="band1Vert">
      <w:tblPr/>
      <w:tcPr>
        <w:shd w:val="clear" w:color="auto" w:fill="5ABFF7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5ABFF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11">
    <w:name w:val="Medium Grid 2 Accent 2"/>
    <w:basedOn w:val="51"/>
    <w:uiPriority w:val="68"/>
    <w:rPr>
      <w:rFonts w:asciiTheme="majorHAnsi" w:hAnsiTheme="majorHAnsi" w:eastAsiaTheme="majorEastAsia" w:cstheme="maj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1A8BD0" w:themeColor="accent2" w:sz="8" w:space="0"/>
        <w:left w:val="single" w:color="1A8BD0" w:themeColor="accent2" w:sz="8" w:space="0"/>
        <w:bottom w:val="single" w:color="1A8BD0" w:themeColor="accent2" w:sz="8" w:space="0"/>
        <w:right w:val="single" w:color="1A8BD0" w:themeColor="accent2" w:sz="8" w:space="0"/>
        <w:insideH w:val="single" w:color="1A8BD0" w:themeColor="accent2" w:sz="8" w:space="0"/>
        <w:insideV w:val="single" w:color="1A8BD0" w:themeColor="accent2" w:sz="8" w:space="0"/>
      </w:tblBorders>
    </w:tblPr>
    <w:tcPr>
      <w:shd w:val="clear" w:color="auto" w:fill="C2E3F7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6F4F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8" w:themeFill="accent2" w:themeFillTint="33"/>
      </w:tcPr>
    </w:tblStylePr>
    <w:tblStylePr w:type="band1Vert">
      <w:tblPr/>
      <w:tcPr>
        <w:shd w:val="clear" w:color="auto" w:fill="84C7E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4C7E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12">
    <w:name w:val="Medium Grid 2 Accent 3"/>
    <w:basedOn w:val="51"/>
    <w:qFormat/>
    <w:uiPriority w:val="68"/>
    <w:rPr>
      <w:rFonts w:asciiTheme="majorHAnsi" w:hAnsiTheme="majorHAnsi" w:eastAsiaTheme="majorEastAsia" w:cstheme="maj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42B7E6" w:themeColor="accent3" w:sz="8" w:space="0"/>
        <w:left w:val="single" w:color="42B7E6" w:themeColor="accent3" w:sz="8" w:space="0"/>
        <w:bottom w:val="single" w:color="42B7E6" w:themeColor="accent3" w:sz="8" w:space="0"/>
        <w:right w:val="single" w:color="42B7E6" w:themeColor="accent3" w:sz="8" w:space="0"/>
        <w:insideH w:val="single" w:color="42B7E6" w:themeColor="accent3" w:sz="8" w:space="0"/>
        <w:insideV w:val="single" w:color="42B7E6" w:themeColor="accent3" w:sz="8" w:space="0"/>
      </w:tblBorders>
    </w:tblPr>
    <w:tcPr>
      <w:shd w:val="clear" w:color="auto" w:fill="D0EDF8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7FC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F9" w:themeFill="accent3" w:themeFillTint="33"/>
      </w:tcPr>
    </w:tblStylePr>
    <w:tblStylePr w:type="band1Vert">
      <w:tblPr/>
      <w:tcPr>
        <w:shd w:val="clear" w:color="auto" w:fill="A0DBF2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0DBF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13">
    <w:name w:val="Medium Grid 2 Accent 4"/>
    <w:basedOn w:val="51"/>
    <w:qFormat/>
    <w:uiPriority w:val="68"/>
    <w:rPr>
      <w:rFonts w:asciiTheme="majorHAnsi" w:hAnsiTheme="majorHAnsi" w:eastAsiaTheme="majorEastAsia" w:cstheme="maj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FFC87D" w:themeColor="accent4" w:sz="8" w:space="0"/>
        <w:left w:val="single" w:color="FFC87D" w:themeColor="accent4" w:sz="8" w:space="0"/>
        <w:bottom w:val="single" w:color="FFC87D" w:themeColor="accent4" w:sz="8" w:space="0"/>
        <w:right w:val="single" w:color="FFC87D" w:themeColor="accent4" w:sz="8" w:space="0"/>
        <w:insideH w:val="single" w:color="FFC87D" w:themeColor="accent4" w:sz="8" w:space="0"/>
        <w:insideV w:val="single" w:color="FFC87D" w:themeColor="accent4" w:sz="8" w:space="0"/>
      </w:tblBorders>
    </w:tblPr>
    <w:tcPr>
      <w:shd w:val="clear" w:color="auto" w:fill="FFF1D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F9F2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3E4" w:themeFill="accent4" w:themeFillTint="33"/>
      </w:tcPr>
    </w:tblStylePr>
    <w:tblStylePr w:type="band1Vert">
      <w:tblPr/>
      <w:tcPr>
        <w:shd w:val="clear" w:color="auto" w:fill="FFE3BE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E3B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14">
    <w:name w:val="Medium Grid 2 Accent 5"/>
    <w:basedOn w:val="51"/>
    <w:qFormat/>
    <w:uiPriority w:val="68"/>
    <w:rPr>
      <w:rFonts w:asciiTheme="majorHAnsi" w:hAnsiTheme="majorHAnsi" w:eastAsiaTheme="majorEastAsia" w:cstheme="maj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FFC000" w:themeColor="accent5" w:sz="8" w:space="0"/>
        <w:left w:val="single" w:color="FFC000" w:themeColor="accent5" w:sz="8" w:space="0"/>
        <w:bottom w:val="single" w:color="FFC000" w:themeColor="accent5" w:sz="8" w:space="0"/>
        <w:right w:val="single" w:color="FFC000" w:themeColor="accent5" w:sz="8" w:space="0"/>
        <w:insideH w:val="single" w:color="FFC000" w:themeColor="accent5" w:sz="8" w:space="0"/>
        <w:insideV w:val="single" w:color="FFC000" w:themeColor="accent5" w:sz="8" w:space="0"/>
      </w:tblBorders>
    </w:tblPr>
    <w:tcPr>
      <w:shd w:val="clear" w:color="auto" w:fill="FFEFBF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F8E5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C" w:themeFill="accent5" w:themeFillTint="33"/>
      </w:tcPr>
    </w:tblStylePr>
    <w:tblStylePr w:type="band1Vert">
      <w:tblPr/>
      <w:tcPr>
        <w:shd w:val="clear" w:color="auto" w:fill="FFDF7F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DF7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15">
    <w:name w:val="Medium Grid 2 Accent 6"/>
    <w:basedOn w:val="51"/>
    <w:qFormat/>
    <w:uiPriority w:val="68"/>
    <w:rPr>
      <w:rFonts w:asciiTheme="majorHAnsi" w:hAnsiTheme="majorHAnsi" w:eastAsiaTheme="majorEastAsia" w:cstheme="maj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04BCC0" w:themeColor="accent6" w:sz="8" w:space="0"/>
        <w:left w:val="single" w:color="04BCC0" w:themeColor="accent6" w:sz="8" w:space="0"/>
        <w:bottom w:val="single" w:color="04BCC0" w:themeColor="accent6" w:sz="8" w:space="0"/>
        <w:right w:val="single" w:color="04BCC0" w:themeColor="accent6" w:sz="8" w:space="0"/>
        <w:insideH w:val="single" w:color="04BCC0" w:themeColor="accent6" w:sz="8" w:space="0"/>
        <w:insideV w:val="single" w:color="04BCC0" w:themeColor="accent6" w:sz="8" w:space="0"/>
      </w:tblBorders>
    </w:tblPr>
    <w:tcPr>
      <w:shd w:val="clear" w:color="auto" w:fill="B3FBFD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0FDFE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CFD" w:themeFill="accent6" w:themeFillTint="33"/>
      </w:tcPr>
    </w:tblStylePr>
    <w:tblStylePr w:type="band1Vert">
      <w:tblPr/>
      <w:tcPr>
        <w:shd w:val="clear" w:color="auto" w:fill="65F8FB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5F8F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16">
    <w:name w:val="Medium Grid 3"/>
    <w:basedOn w:val="51"/>
    <w:uiPriority w:val="69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17">
    <w:name w:val="Medium Grid 3 Accent 1"/>
    <w:basedOn w:val="51"/>
    <w:qFormat/>
    <w:uiPriority w:val="69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DDFFB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7689F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7689F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7689F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7689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ABFF7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5ABFF7" w:themeFill="accent1" w:themeFillTint="7F"/>
      </w:tcPr>
    </w:tblStylePr>
  </w:style>
  <w:style w:type="table" w:styleId="118">
    <w:name w:val="Medium Grid 3 Accent 2"/>
    <w:basedOn w:val="51"/>
    <w:qFormat/>
    <w:uiPriority w:val="69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E3F7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A8BD0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A8BD0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A8BD0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A8BD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4C7E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4C7EF" w:themeFill="accent2" w:themeFillTint="7F"/>
      </w:tcPr>
    </w:tblStylePr>
  </w:style>
  <w:style w:type="table" w:styleId="119">
    <w:name w:val="Medium Grid 3 Accent 3"/>
    <w:basedOn w:val="51"/>
    <w:qFormat/>
    <w:uiPriority w:val="69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EDF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2B7E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2B7E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2B7E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2B7E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DBF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0DBF2" w:themeFill="accent3" w:themeFillTint="7F"/>
      </w:tcPr>
    </w:tblStylePr>
  </w:style>
  <w:style w:type="table" w:styleId="120">
    <w:name w:val="Medium Grid 3 Accent 4"/>
    <w:basedOn w:val="51"/>
    <w:qFormat/>
    <w:uiPriority w:val="69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F1D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87D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87D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87D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87D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E3B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E3BE" w:themeFill="accent4" w:themeFillTint="7F"/>
      </w:tcPr>
    </w:tblStylePr>
  </w:style>
  <w:style w:type="table" w:styleId="121">
    <w:name w:val="Medium Grid 3 Accent 5"/>
    <w:basedOn w:val="51"/>
    <w:qFormat/>
    <w:uiPriority w:val="69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BF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7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DF7F" w:themeFill="accent5" w:themeFillTint="7F"/>
      </w:tcPr>
    </w:tblStylePr>
  </w:style>
  <w:style w:type="table" w:styleId="122">
    <w:name w:val="Medium Grid 3 Accent 6"/>
    <w:basedOn w:val="51"/>
    <w:qFormat/>
    <w:uiPriority w:val="69"/>
    <w:rPr>
      <w:rFonts w:asciiTheme="minorHAnsi" w:hAnsiTheme="minorHAnsi" w:eastAsiaTheme="minorEastAsia" w:cstheme="minorBidi"/>
      <w:sz w:val="22"/>
      <w:szCs w:val="22"/>
      <w:lang w:eastAsia="en-US"/>
    </w:r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3FBFD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4BCC0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4BCC0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4BCC0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4BCC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5F8FB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5F8FB" w:themeFill="accent6" w:themeFillTint="7F"/>
      </w:tcPr>
    </w:tblStylePr>
  </w:style>
  <w:style w:type="table" w:styleId="123">
    <w:name w:val="Dark List"/>
    <w:basedOn w:val="51"/>
    <w:qFormat/>
    <w:uiPriority w:val="70"/>
    <w:rPr>
      <w:rFonts w:asciiTheme="minorHAnsi" w:hAnsiTheme="minorHAnsi" w:eastAsiaTheme="minorEastAsia" w:cstheme="minorBidi"/>
      <w:color w:val="FFFFFF" w:themeColor="background1"/>
      <w:sz w:val="22"/>
      <w:szCs w:val="22"/>
      <w:lang w:eastAsia="en-US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24">
    <w:name w:val="Dark List Accent 1"/>
    <w:basedOn w:val="51"/>
    <w:qFormat/>
    <w:uiPriority w:val="70"/>
    <w:rPr>
      <w:rFonts w:asciiTheme="minorHAnsi" w:hAnsiTheme="minorHAnsi" w:eastAsiaTheme="minorEastAsia" w:cstheme="minorBidi"/>
      <w:color w:val="FFFFFF" w:themeColor="background1"/>
      <w:sz w:val="22"/>
      <w:szCs w:val="22"/>
      <w:lang w:eastAsia="en-US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7689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3334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54D77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54D7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4D7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4D77" w:themeFill="accent1" w:themeFillShade="BF"/>
      </w:tcPr>
    </w:tblStylePr>
  </w:style>
  <w:style w:type="table" w:styleId="125">
    <w:name w:val="Dark List Accent 2"/>
    <w:basedOn w:val="51"/>
    <w:qFormat/>
    <w:uiPriority w:val="70"/>
    <w:rPr>
      <w:rFonts w:asciiTheme="minorHAnsi" w:hAnsiTheme="minorHAnsi" w:eastAsiaTheme="minorEastAsia" w:cstheme="minorBidi"/>
      <w:color w:val="FFFFFF" w:themeColor="background1"/>
      <w:sz w:val="22"/>
      <w:szCs w:val="22"/>
      <w:lang w:eastAsia="en-US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A8BD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C456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3689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3689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689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689B" w:themeFill="accent2" w:themeFillShade="BF"/>
      </w:tcPr>
    </w:tblStylePr>
  </w:style>
  <w:style w:type="table" w:styleId="126">
    <w:name w:val="Dark List Accent 3"/>
    <w:basedOn w:val="51"/>
    <w:qFormat/>
    <w:uiPriority w:val="70"/>
    <w:rPr>
      <w:rFonts w:asciiTheme="minorHAnsi" w:hAnsiTheme="minorHAnsi" w:eastAsiaTheme="minorEastAsia" w:cstheme="minorBidi"/>
      <w:color w:val="FFFFFF" w:themeColor="background1"/>
      <w:sz w:val="22"/>
      <w:szCs w:val="22"/>
      <w:lang w:eastAsia="en-US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2B7E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618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993C3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993C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93C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93C3" w:themeFill="accent3" w:themeFillShade="BF"/>
      </w:tcPr>
    </w:tblStylePr>
  </w:style>
  <w:style w:type="table" w:styleId="127">
    <w:name w:val="Dark List Accent 4"/>
    <w:basedOn w:val="51"/>
    <w:qFormat/>
    <w:uiPriority w:val="70"/>
    <w:rPr>
      <w:rFonts w:asciiTheme="minorHAnsi" w:hAnsiTheme="minorHAnsi" w:eastAsiaTheme="minorEastAsia" w:cstheme="minorBidi"/>
      <w:color w:val="FFFFFF" w:themeColor="background1"/>
      <w:sz w:val="22"/>
      <w:szCs w:val="22"/>
      <w:lang w:eastAsia="en-US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FC87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BD6D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F9F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F9F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9F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9F1D" w:themeFill="accent4" w:themeFillShade="BF"/>
      </w:tcPr>
    </w:tblStylePr>
  </w:style>
  <w:style w:type="table" w:styleId="128">
    <w:name w:val="Dark List Accent 5"/>
    <w:basedOn w:val="51"/>
    <w:qFormat/>
    <w:uiPriority w:val="70"/>
    <w:rPr>
      <w:rFonts w:asciiTheme="minorHAnsi" w:hAnsiTheme="minorHAnsi" w:eastAsiaTheme="minorEastAsia" w:cstheme="minorBidi"/>
      <w:color w:val="FFFFFF" w:themeColor="background1"/>
      <w:sz w:val="22"/>
      <w:szCs w:val="22"/>
      <w:lang w:eastAsia="en-US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FC0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E5F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E8F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E8F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5" w:themeFillShade="BF"/>
      </w:tcPr>
    </w:tblStylePr>
  </w:style>
  <w:style w:type="table" w:styleId="129">
    <w:name w:val="Dark List Accent 6"/>
    <w:basedOn w:val="51"/>
    <w:qFormat/>
    <w:uiPriority w:val="70"/>
    <w:rPr>
      <w:rFonts w:asciiTheme="minorHAnsi" w:hAnsiTheme="minorHAnsi" w:eastAsiaTheme="minorEastAsia" w:cstheme="minorBidi"/>
      <w:color w:val="FFFFFF" w:themeColor="background1"/>
      <w:sz w:val="22"/>
      <w:szCs w:val="22"/>
      <w:lang w:eastAsia="en-US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4BCC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15D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28C8F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28C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8C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8C8F" w:themeFill="accent6" w:themeFillShade="BF"/>
      </w:tcPr>
    </w:tblStylePr>
  </w:style>
  <w:style w:type="table" w:styleId="130">
    <w:name w:val="Colorful Shading"/>
    <w:basedOn w:val="51"/>
    <w:qFormat/>
    <w:uiPriority w:val="71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1A8BD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A8BD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31">
    <w:name w:val="Colorful Shading Accent 1"/>
    <w:basedOn w:val="51"/>
    <w:qFormat/>
    <w:uiPriority w:val="71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1A8BD0" w:themeColor="accent2" w:sz="24" w:space="0"/>
        <w:left w:val="single" w:color="07689F" w:themeColor="accent1" w:sz="4" w:space="0"/>
        <w:bottom w:val="single" w:color="07689F" w:themeColor="accent1" w:sz="4" w:space="0"/>
        <w:right w:val="single" w:color="07689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F2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A8BD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43E5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43E5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3E5F" w:themeFill="accent1" w:themeFillShade="99"/>
      </w:tcPr>
    </w:tblStylePr>
    <w:tblStylePr w:type="band1Vert">
      <w:tblPr/>
      <w:tcPr>
        <w:shd w:val="clear" w:color="auto" w:fill="7BCBF9" w:themeFill="accent1" w:themeFillTint="66"/>
      </w:tcPr>
    </w:tblStylePr>
    <w:tblStylePr w:type="band1Horz">
      <w:tblPr/>
      <w:tcPr>
        <w:shd w:val="clear" w:color="auto" w:fill="5ABFF7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32">
    <w:name w:val="Colorful Shading Accent 2"/>
    <w:basedOn w:val="51"/>
    <w:qFormat/>
    <w:uiPriority w:val="71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1A8BD0" w:themeColor="accent2" w:sz="24" w:space="0"/>
        <w:left w:val="single" w:color="1A8BD0" w:themeColor="accent2" w:sz="4" w:space="0"/>
        <w:bottom w:val="single" w:color="1A8BD0" w:themeColor="accent2" w:sz="4" w:space="0"/>
        <w:right w:val="single" w:color="1A8BD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4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A8BD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F537C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F537C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537C" w:themeFill="accent2" w:themeFillShade="99"/>
      </w:tcPr>
    </w:tblStylePr>
    <w:tblStylePr w:type="band1Vert">
      <w:tblPr/>
      <w:tcPr>
        <w:shd w:val="clear" w:color="auto" w:fill="9CD2F2" w:themeFill="accent2" w:themeFillTint="66"/>
      </w:tcPr>
    </w:tblStylePr>
    <w:tblStylePr w:type="band1Horz">
      <w:tblPr/>
      <w:tcPr>
        <w:shd w:val="clear" w:color="auto" w:fill="84C7E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33">
    <w:name w:val="Colorful Shading Accent 3"/>
    <w:basedOn w:val="51"/>
    <w:qFormat/>
    <w:uiPriority w:val="71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FFC87D" w:themeColor="accent4" w:sz="24" w:space="0"/>
        <w:left w:val="single" w:color="42B7E6" w:themeColor="accent3" w:sz="4" w:space="0"/>
        <w:bottom w:val="single" w:color="42B7E6" w:themeColor="accent3" w:sz="4" w:space="0"/>
        <w:right w:val="single" w:color="42B7E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7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87D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4759C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4759C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59C" w:themeFill="accent3" w:themeFillShade="99"/>
      </w:tcPr>
    </w:tblStylePr>
    <w:tblStylePr w:type="band1Vert">
      <w:tblPr/>
      <w:tcPr>
        <w:shd w:val="clear" w:color="auto" w:fill="B3E2F4" w:themeFill="accent3" w:themeFillTint="66"/>
      </w:tcPr>
    </w:tblStylePr>
    <w:tblStylePr w:type="band1Horz">
      <w:tblPr/>
      <w:tcPr>
        <w:shd w:val="clear" w:color="auto" w:fill="A0DBF2" w:themeFill="accent3" w:themeFillTint="7F"/>
      </w:tcPr>
    </w:tblStylePr>
  </w:style>
  <w:style w:type="table" w:styleId="134">
    <w:name w:val="Colorful Shading Accent 4"/>
    <w:basedOn w:val="51"/>
    <w:qFormat/>
    <w:uiPriority w:val="71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42B7E6" w:themeColor="accent3" w:sz="24" w:space="0"/>
        <w:left w:val="single" w:color="FFC87D" w:themeColor="accent4" w:sz="4" w:space="0"/>
        <w:bottom w:val="single" w:color="FFC87D" w:themeColor="accent4" w:sz="4" w:space="0"/>
        <w:right w:val="single" w:color="FFC87D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9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2B7E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E38300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E38300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8300" w:themeFill="accent4" w:themeFillShade="99"/>
      </w:tcPr>
    </w:tblStylePr>
    <w:tblStylePr w:type="band1Vert">
      <w:tblPr/>
      <w:tcPr>
        <w:shd w:val="clear" w:color="auto" w:fill="FFE8CA" w:themeFill="accent4" w:themeFillTint="66"/>
      </w:tcPr>
    </w:tblStylePr>
    <w:tblStylePr w:type="band1Horz">
      <w:tblPr/>
      <w:tcPr>
        <w:shd w:val="clear" w:color="auto" w:fill="FFE3BE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35">
    <w:name w:val="Colorful Shading Accent 5"/>
    <w:basedOn w:val="51"/>
    <w:qFormat/>
    <w:uiPriority w:val="71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04BCC0" w:themeColor="accent6" w:sz="24" w:space="0"/>
        <w:left w:val="single" w:color="FFC000" w:themeColor="accent5" w:sz="4" w:space="0"/>
        <w:bottom w:val="single" w:color="FFC000" w:themeColor="accent5" w:sz="4" w:space="0"/>
        <w:right w:val="single" w:color="FFC00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4BCC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9730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730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5" w:themeFillShade="99"/>
      </w:tcPr>
    </w:tblStylePr>
    <w:tblStylePr w:type="band1Vert">
      <w:tblPr/>
      <w:tcPr>
        <w:shd w:val="clear" w:color="auto" w:fill="FFE599" w:themeFill="accent5" w:themeFillTint="66"/>
      </w:tcPr>
    </w:tblStylePr>
    <w:tblStylePr w:type="band1Horz">
      <w:tblPr/>
      <w:tcPr>
        <w:shd w:val="clear" w:color="auto" w:fill="FFDF7F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36">
    <w:name w:val="Colorful Shading Accent 6"/>
    <w:basedOn w:val="51"/>
    <w:qFormat/>
    <w:uiPriority w:val="71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top w:val="single" w:color="FFC000" w:themeColor="accent5" w:sz="24" w:space="0"/>
        <w:left w:val="single" w:color="04BCC0" w:themeColor="accent6" w:sz="4" w:space="0"/>
        <w:bottom w:val="single" w:color="04BCC0" w:themeColor="accent6" w:sz="4" w:space="0"/>
        <w:right w:val="single" w:color="04BCC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D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27073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27073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073" w:themeFill="accent6" w:themeFillShade="99"/>
      </w:tcPr>
    </w:tblStylePr>
    <w:tblStylePr w:type="band1Vert">
      <w:tblPr/>
      <w:tcPr>
        <w:shd w:val="clear" w:color="auto" w:fill="83F9FC" w:themeFill="accent6" w:themeFillTint="66"/>
      </w:tcPr>
    </w:tblStylePr>
    <w:tblStylePr w:type="band1Horz">
      <w:tblPr/>
      <w:tcPr>
        <w:shd w:val="clear" w:color="auto" w:fill="65F8FB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37">
    <w:name w:val="Colorful List"/>
    <w:basedOn w:val="51"/>
    <w:qFormat/>
    <w:uiPriority w:val="72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46FA6" w:themeFill="accent2" w:themeFillShade="CC"/>
      </w:tcPr>
    </w:tblStylePr>
    <w:tblStylePr w:type="lastRow">
      <w:rPr>
        <w:b/>
        <w:bCs/>
        <w:color w:val="156FA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8">
    <w:name w:val="Colorful List Accent 1"/>
    <w:basedOn w:val="51"/>
    <w:qFormat/>
    <w:uiPriority w:val="72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EF2F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46FA6" w:themeFill="accent2" w:themeFillShade="CC"/>
      </w:tcPr>
    </w:tblStylePr>
    <w:tblStylePr w:type="lastRow">
      <w:rPr>
        <w:b/>
        <w:bCs/>
        <w:color w:val="156FA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DFFB" w:themeFill="accent1" w:themeFillTint="3F"/>
      </w:tcPr>
    </w:tblStylePr>
    <w:tblStylePr w:type="band1Horz">
      <w:tblPr/>
      <w:tcPr>
        <w:shd w:val="clear" w:color="auto" w:fill="BDE5FC" w:themeFill="accent1" w:themeFillTint="33"/>
      </w:tcPr>
    </w:tblStylePr>
  </w:style>
  <w:style w:type="table" w:styleId="139">
    <w:name w:val="Colorful List Accent 2"/>
    <w:basedOn w:val="51"/>
    <w:qFormat/>
    <w:uiPriority w:val="72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6F4F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46FA6" w:themeFill="accent2" w:themeFillShade="CC"/>
      </w:tcPr>
    </w:tblStylePr>
    <w:tblStylePr w:type="lastRow">
      <w:rPr>
        <w:b/>
        <w:bCs/>
        <w:color w:val="156FA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3F7" w:themeFill="accent2" w:themeFillTint="3F"/>
      </w:tcPr>
    </w:tblStylePr>
    <w:tblStylePr w:type="band1Horz">
      <w:tblPr/>
      <w:tcPr>
        <w:shd w:val="clear" w:color="auto" w:fill="CDE8F8" w:themeFill="accent2" w:themeFillTint="33"/>
      </w:tcPr>
    </w:tblStylePr>
  </w:style>
  <w:style w:type="table" w:styleId="140">
    <w:name w:val="Colorful List Accent 3"/>
    <w:basedOn w:val="51"/>
    <w:qFormat/>
    <w:uiPriority w:val="72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7FC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FA730" w:themeFill="accent4" w:themeFillShade="CC"/>
      </w:tcPr>
    </w:tblStylePr>
    <w:tblStylePr w:type="lastRow">
      <w:rPr>
        <w:b/>
        <w:bCs/>
        <w:color w:val="FFA831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DF8" w:themeFill="accent3" w:themeFillTint="3F"/>
      </w:tcPr>
    </w:tblStylePr>
    <w:tblStylePr w:type="band1Horz">
      <w:tblPr/>
      <w:tcPr>
        <w:shd w:val="clear" w:color="auto" w:fill="D9F0F9" w:themeFill="accent3" w:themeFillTint="33"/>
      </w:tcPr>
    </w:tblStylePr>
  </w:style>
  <w:style w:type="table" w:styleId="141">
    <w:name w:val="Colorful List Accent 4"/>
    <w:basedOn w:val="51"/>
    <w:qFormat/>
    <w:uiPriority w:val="72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FF9F2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B9DD1" w:themeFill="accent3" w:themeFillShade="CC"/>
      </w:tcPr>
    </w:tblStylePr>
    <w:tblStylePr w:type="lastRow">
      <w:rPr>
        <w:b/>
        <w:bCs/>
        <w:color w:val="1C9DD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E" w:themeFill="accent4" w:themeFillTint="3F"/>
      </w:tcPr>
    </w:tblStylePr>
    <w:tblStylePr w:type="band1Horz">
      <w:tblPr/>
      <w:tcPr>
        <w:shd w:val="clear" w:color="auto" w:fill="FFF3E4" w:themeFill="accent4" w:themeFillTint="33"/>
      </w:tcPr>
    </w:tblStylePr>
  </w:style>
  <w:style w:type="table" w:styleId="142">
    <w:name w:val="Colorful List Accent 5"/>
    <w:basedOn w:val="51"/>
    <w:qFormat/>
    <w:uiPriority w:val="72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FF8E5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39699" w:themeFill="accent6" w:themeFillShade="CC"/>
      </w:tcPr>
    </w:tblStylePr>
    <w:tblStylePr w:type="lastRow">
      <w:rPr>
        <w:b/>
        <w:bCs/>
        <w:color w:val="03969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5" w:themeFillTint="3F"/>
      </w:tcPr>
    </w:tblStylePr>
    <w:tblStylePr w:type="band1Horz">
      <w:tblPr/>
      <w:tcPr>
        <w:shd w:val="clear" w:color="auto" w:fill="FEF2CC" w:themeFill="accent5" w:themeFillTint="33"/>
      </w:tcPr>
    </w:tblStylePr>
  </w:style>
  <w:style w:type="table" w:styleId="143">
    <w:name w:val="Colorful List Accent 6"/>
    <w:basedOn w:val="51"/>
    <w:qFormat/>
    <w:uiPriority w:val="72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0FDFE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C9900" w:themeFill="accent5" w:themeFillShade="CC"/>
      </w:tcPr>
    </w:tblStylePr>
    <w:tblStylePr w:type="lastRow">
      <w:rPr>
        <w:b/>
        <w:bCs/>
        <w:color w:val="CC9A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BFD" w:themeFill="accent6" w:themeFillTint="3F"/>
      </w:tcPr>
    </w:tblStylePr>
    <w:tblStylePr w:type="band1Horz">
      <w:tblPr/>
      <w:tcPr>
        <w:shd w:val="clear" w:color="auto" w:fill="C1FCFD" w:themeFill="accent6" w:themeFillTint="33"/>
      </w:tcPr>
    </w:tblStylePr>
  </w:style>
  <w:style w:type="table" w:styleId="144">
    <w:name w:val="Colorful Grid"/>
    <w:basedOn w:val="51"/>
    <w:qFormat/>
    <w:uiPriority w:val="73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45">
    <w:name w:val="Colorful Grid Accent 1"/>
    <w:basedOn w:val="51"/>
    <w:qFormat/>
    <w:uiPriority w:val="73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BDE5FC" w:themeFill="accent1" w:themeFillTint="33"/>
    </w:tcPr>
    <w:tblStylePr w:type="firstRow">
      <w:rPr>
        <w:b/>
        <w:bCs/>
      </w:rPr>
      <w:tblPr/>
      <w:tcPr>
        <w:shd w:val="clear" w:color="auto" w:fill="7BCBF9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7BCBF9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54D77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54D77" w:themeFill="accent1" w:themeFillShade="BF"/>
      </w:tcPr>
    </w:tblStylePr>
    <w:tblStylePr w:type="band1Vert">
      <w:tblPr/>
      <w:tcPr>
        <w:shd w:val="clear" w:color="auto" w:fill="5ABFF7" w:themeFill="accent1" w:themeFillTint="7F"/>
      </w:tcPr>
    </w:tblStylePr>
    <w:tblStylePr w:type="band1Horz">
      <w:tblPr/>
      <w:tcPr>
        <w:shd w:val="clear" w:color="auto" w:fill="5ABFF7" w:themeFill="accent1" w:themeFillTint="7F"/>
      </w:tcPr>
    </w:tblStylePr>
  </w:style>
  <w:style w:type="table" w:styleId="146">
    <w:name w:val="Colorful Grid Accent 2"/>
    <w:basedOn w:val="51"/>
    <w:qFormat/>
    <w:uiPriority w:val="73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DE8F8" w:themeFill="accent2" w:themeFillTint="33"/>
    </w:tcPr>
    <w:tblStylePr w:type="firstRow">
      <w:rPr>
        <w:b/>
        <w:bCs/>
      </w:rPr>
      <w:tblPr/>
      <w:tcPr>
        <w:shd w:val="clear" w:color="auto" w:fill="9CD2F2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CD2F2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3689B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3689B" w:themeFill="accent2" w:themeFillShade="BF"/>
      </w:tcPr>
    </w:tblStylePr>
    <w:tblStylePr w:type="band1Vert">
      <w:tblPr/>
      <w:tcPr>
        <w:shd w:val="clear" w:color="auto" w:fill="84C7EF" w:themeFill="accent2" w:themeFillTint="7F"/>
      </w:tcPr>
    </w:tblStylePr>
    <w:tblStylePr w:type="band1Horz">
      <w:tblPr/>
      <w:tcPr>
        <w:shd w:val="clear" w:color="auto" w:fill="84C7EF" w:themeFill="accent2" w:themeFillTint="7F"/>
      </w:tcPr>
    </w:tblStylePr>
  </w:style>
  <w:style w:type="table" w:styleId="147">
    <w:name w:val="Colorful Grid Accent 3"/>
    <w:basedOn w:val="51"/>
    <w:qFormat/>
    <w:uiPriority w:val="73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9F0F9" w:themeFill="accent3" w:themeFillTint="33"/>
    </w:tcPr>
    <w:tblStylePr w:type="firstRow">
      <w:rPr>
        <w:b/>
        <w:bCs/>
      </w:rPr>
      <w:tblPr/>
      <w:tcPr>
        <w:shd w:val="clear" w:color="auto" w:fill="B3E2F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3E2F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993C3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993C3" w:themeFill="accent3" w:themeFillShade="BF"/>
      </w:tcPr>
    </w:tblStylePr>
    <w:tblStylePr w:type="band1Vert">
      <w:tblPr/>
      <w:tcPr>
        <w:shd w:val="clear" w:color="auto" w:fill="A0DBF2" w:themeFill="accent3" w:themeFillTint="7F"/>
      </w:tcPr>
    </w:tblStylePr>
    <w:tblStylePr w:type="band1Horz">
      <w:tblPr/>
      <w:tcPr>
        <w:shd w:val="clear" w:color="auto" w:fill="A0DBF2" w:themeFill="accent3" w:themeFillTint="7F"/>
      </w:tcPr>
    </w:tblStylePr>
  </w:style>
  <w:style w:type="table" w:styleId="148">
    <w:name w:val="Colorful Grid Accent 4"/>
    <w:basedOn w:val="51"/>
    <w:qFormat/>
    <w:uiPriority w:val="73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F3E4" w:themeFill="accent4" w:themeFillTint="33"/>
    </w:tcPr>
    <w:tblStylePr w:type="firstRow">
      <w:rPr>
        <w:b/>
        <w:bCs/>
      </w:rPr>
      <w:tblPr/>
      <w:tcPr>
        <w:shd w:val="clear" w:color="auto" w:fill="FFE8CA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E8CA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F9F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F9F1D" w:themeFill="accent4" w:themeFillShade="BF"/>
      </w:tcPr>
    </w:tblStylePr>
    <w:tblStylePr w:type="band1Vert">
      <w:tblPr/>
      <w:tcPr>
        <w:shd w:val="clear" w:color="auto" w:fill="FFE3BE" w:themeFill="accent4" w:themeFillTint="7F"/>
      </w:tcPr>
    </w:tblStylePr>
    <w:tblStylePr w:type="band1Horz">
      <w:tblPr/>
      <w:tcPr>
        <w:shd w:val="clear" w:color="auto" w:fill="FFE3BE" w:themeFill="accent4" w:themeFillTint="7F"/>
      </w:tcPr>
    </w:tblStylePr>
  </w:style>
  <w:style w:type="table" w:styleId="149">
    <w:name w:val="Colorful Grid Accent 5"/>
    <w:basedOn w:val="51"/>
    <w:qFormat/>
    <w:uiPriority w:val="73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F2CC" w:themeFill="accent5" w:themeFillTint="33"/>
    </w:tcPr>
    <w:tblStylePr w:type="firstRow">
      <w:rPr>
        <w:b/>
        <w:bCs/>
      </w:rPr>
      <w:tblPr/>
      <w:tcPr>
        <w:shd w:val="clear" w:color="auto" w:fill="FFE599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E599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E8F00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E8F00" w:themeFill="accent5" w:themeFillShade="BF"/>
      </w:tcPr>
    </w:tblStylePr>
    <w:tblStylePr w:type="band1Vert">
      <w:tblPr/>
      <w:tcPr>
        <w:shd w:val="clear" w:color="auto" w:fill="FFDF7F" w:themeFill="accent5" w:themeFillTint="7F"/>
      </w:tcPr>
    </w:tblStylePr>
    <w:tblStylePr w:type="band1Horz">
      <w:tblPr/>
      <w:tcPr>
        <w:shd w:val="clear" w:color="auto" w:fill="FFDF7F" w:themeFill="accent5" w:themeFillTint="7F"/>
      </w:tcPr>
    </w:tblStylePr>
  </w:style>
  <w:style w:type="table" w:styleId="150">
    <w:name w:val="Colorful Grid Accent 6"/>
    <w:basedOn w:val="51"/>
    <w:qFormat/>
    <w:uiPriority w:val="73"/>
    <w:rPr>
      <w:rFonts w:asciiTheme="minorHAnsi" w:hAnsiTheme="minorHAnsi" w:eastAsiaTheme="minorEastAsia" w:cstheme="minorBidi"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1FCFD" w:themeFill="accent6" w:themeFillTint="33"/>
    </w:tcPr>
    <w:tblStylePr w:type="firstRow">
      <w:rPr>
        <w:b/>
        <w:bCs/>
      </w:rPr>
      <w:tblPr/>
      <w:tcPr>
        <w:shd w:val="clear" w:color="auto" w:fill="83F9FC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3F9FC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28C8F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28C8F" w:themeFill="accent6" w:themeFillShade="BF"/>
      </w:tcPr>
    </w:tblStylePr>
    <w:tblStylePr w:type="band1Vert">
      <w:tblPr/>
      <w:tcPr>
        <w:shd w:val="clear" w:color="auto" w:fill="65F8FB" w:themeFill="accent6" w:themeFillTint="7F"/>
      </w:tcPr>
    </w:tblStylePr>
    <w:tblStylePr w:type="band1Horz">
      <w:tblPr/>
      <w:tcPr>
        <w:shd w:val="clear" w:color="auto" w:fill="65F8FB" w:themeFill="accent6" w:themeFillTint="7F"/>
      </w:tcPr>
    </w:tblStylePr>
  </w:style>
  <w:style w:type="character" w:styleId="152">
    <w:name w:val="Strong"/>
    <w:basedOn w:val="151"/>
    <w:qFormat/>
    <w:uiPriority w:val="22"/>
    <w:rPr>
      <w:b/>
      <w:bCs/>
    </w:rPr>
  </w:style>
  <w:style w:type="character" w:styleId="153">
    <w:name w:val="endnote reference"/>
    <w:basedOn w:val="151"/>
    <w:unhideWhenUsed/>
    <w:qFormat/>
    <w:uiPriority w:val="99"/>
    <w:rPr>
      <w:vertAlign w:val="superscript"/>
    </w:rPr>
  </w:style>
  <w:style w:type="character" w:styleId="154">
    <w:name w:val="FollowedHyperlink"/>
    <w:basedOn w:val="151"/>
    <w:unhideWhenUsed/>
    <w:qFormat/>
    <w:uiPriority w:val="99"/>
    <w:rPr>
      <w:color w:val="954F72"/>
      <w:u w:val="single"/>
    </w:rPr>
  </w:style>
  <w:style w:type="character" w:styleId="155">
    <w:name w:val="Emphasis"/>
    <w:basedOn w:val="151"/>
    <w:uiPriority w:val="20"/>
    <w:rPr>
      <w:i/>
      <w:iCs/>
    </w:rPr>
  </w:style>
  <w:style w:type="character" w:styleId="156">
    <w:name w:val="Hyperlink"/>
    <w:basedOn w:val="151"/>
    <w:unhideWhenUsed/>
    <w:qFormat/>
    <w:uiPriority w:val="99"/>
    <w:rPr>
      <w:color w:val="9966FF" w:themeColor="hyperlink"/>
      <w:u w:val="single"/>
      <w14:textFill>
        <w14:solidFill>
          <w14:schemeClr w14:val="hlink"/>
        </w14:solidFill>
      </w14:textFill>
    </w:rPr>
  </w:style>
  <w:style w:type="character" w:styleId="157">
    <w:name w:val="annotation reference"/>
    <w:basedOn w:val="151"/>
    <w:uiPriority w:val="99"/>
    <w:rPr>
      <w:sz w:val="21"/>
      <w:szCs w:val="21"/>
    </w:rPr>
  </w:style>
  <w:style w:type="character" w:styleId="158">
    <w:name w:val="footnote reference"/>
    <w:basedOn w:val="151"/>
    <w:uiPriority w:val="99"/>
    <w:rPr>
      <w:vertAlign w:val="superscript"/>
    </w:rPr>
  </w:style>
  <w:style w:type="character" w:customStyle="1" w:styleId="159">
    <w:name w:val="标题2 字符"/>
    <w:basedOn w:val="151"/>
    <w:link w:val="5"/>
    <w:qFormat/>
    <w:uiPriority w:val="0"/>
    <w:rPr>
      <w:rFonts w:asciiTheme="minorHAnsi" w:hAnsiTheme="minorHAnsi" w:cstheme="minorBidi"/>
      <w:b/>
      <w:bCs/>
      <w:kern w:val="2"/>
      <w:sz w:val="32"/>
      <w:szCs w:val="32"/>
    </w:rPr>
  </w:style>
  <w:style w:type="character" w:customStyle="1" w:styleId="160">
    <w:name w:val="标题 3 字符"/>
    <w:basedOn w:val="151"/>
    <w:link w:val="6"/>
    <w:qFormat/>
    <w:uiPriority w:val="9"/>
    <w:rPr>
      <w:rFonts w:cstheme="minorBidi"/>
      <w:b/>
      <w:bCs/>
      <w:color w:val="07689F" w:themeColor="accent1"/>
      <w:kern w:val="2"/>
      <w:sz w:val="24"/>
      <w:szCs w:val="32"/>
      <w14:textFill>
        <w14:solidFill>
          <w14:schemeClr w14:val="accent1"/>
        </w14:solidFill>
      </w14:textFill>
    </w:rPr>
  </w:style>
  <w:style w:type="paragraph" w:customStyle="1" w:styleId="161">
    <w:name w:val="TOC 标题1"/>
    <w:basedOn w:val="3"/>
    <w:next w:val="1"/>
    <w:unhideWhenUsed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kern w:val="0"/>
      <w:sz w:val="32"/>
      <w:szCs w:val="32"/>
    </w:rPr>
  </w:style>
  <w:style w:type="character" w:customStyle="1" w:styleId="162">
    <w:name w:val="日期 字符"/>
    <w:basedOn w:val="151"/>
    <w:link w:val="30"/>
    <w:qFormat/>
    <w:uiPriority w:val="0"/>
    <w:rPr>
      <w:rFonts w:asciiTheme="minorHAnsi" w:hAnsiTheme="minorHAnsi" w:cstheme="minorBidi"/>
      <w:kern w:val="2"/>
      <w:sz w:val="21"/>
      <w:szCs w:val="24"/>
    </w:rPr>
  </w:style>
  <w:style w:type="paragraph" w:customStyle="1" w:styleId="163">
    <w:name w:val="第二级标题"/>
    <w:basedOn w:val="4"/>
    <w:next w:val="1"/>
    <w:uiPriority w:val="0"/>
    <w:pPr>
      <w:keepLines w:val="0"/>
      <w:widowControl/>
      <w:pBdr>
        <w:top w:val="single" w:color="CAF1F6" w:sz="24" w:space="0"/>
        <w:left w:val="single" w:color="CAF1F6" w:sz="24" w:space="0"/>
        <w:bottom w:val="single" w:color="CAF1F6" w:sz="24" w:space="0"/>
        <w:right w:val="single" w:color="CAF1F6" w:sz="24" w:space="0"/>
      </w:pBdr>
      <w:shd w:val="clear" w:color="auto" w:fill="CAF1F6"/>
      <w:spacing w:before="0" w:after="0"/>
    </w:pPr>
    <w:rPr>
      <w:rFonts w:ascii="黑体" w:hAnsi="黑体" w:cs="宋体"/>
      <w:b/>
      <w:bCs w:val="0"/>
      <w:caps/>
      <w:color w:val="000000"/>
      <w:spacing w:val="15"/>
      <w:kern w:val="0"/>
      <w:szCs w:val="30"/>
    </w:rPr>
  </w:style>
  <w:style w:type="paragraph" w:customStyle="1" w:styleId="164">
    <w:name w:val="标题3"/>
    <w:basedOn w:val="6"/>
    <w:link w:val="165"/>
    <w:uiPriority w:val="0"/>
    <w:pPr>
      <w:pBdr>
        <w:bottom w:val="single" w:color="07689F" w:themeColor="accent1" w:sz="6" w:space="1"/>
      </w:pBdr>
    </w:pPr>
  </w:style>
  <w:style w:type="character" w:customStyle="1" w:styleId="165">
    <w:name w:val="标题3 字符"/>
    <w:basedOn w:val="160"/>
    <w:link w:val="164"/>
    <w:qFormat/>
    <w:uiPriority w:val="0"/>
    <w:rPr>
      <w:rFonts w:asciiTheme="minorHAnsi" w:hAnsiTheme="minorHAnsi" w:cstheme="minorBidi"/>
      <w:color w:val="07689F" w:themeColor="accent1"/>
      <w:kern w:val="2"/>
      <w:sz w:val="24"/>
      <w:szCs w:val="32"/>
      <w14:textFill>
        <w14:solidFill>
          <w14:schemeClr w14:val="accent1"/>
        </w14:solidFill>
      </w14:textFill>
    </w:rPr>
  </w:style>
  <w:style w:type="character" w:customStyle="1" w:styleId="166">
    <w:name w:val="标题 4 字符"/>
    <w:basedOn w:val="151"/>
    <w:link w:val="7"/>
    <w:qFormat/>
    <w:uiPriority w:val="9"/>
    <w:rPr>
      <w:rFonts w:cstheme="majorBidi"/>
      <w:b/>
      <w:bCs/>
      <w:kern w:val="2"/>
      <w:sz w:val="21"/>
      <w:szCs w:val="28"/>
    </w:rPr>
  </w:style>
  <w:style w:type="paragraph" w:customStyle="1" w:styleId="167">
    <w:name w:val="表格字体"/>
    <w:basedOn w:val="1"/>
    <w:link w:val="168"/>
    <w:uiPriority w:val="0"/>
    <w:pPr>
      <w:spacing w:line="240" w:lineRule="auto"/>
      <w:jc w:val="center"/>
    </w:pPr>
    <w:rPr>
      <w:rFonts w:ascii="宋体" w:hAnsi="宋体" w:eastAsiaTheme="minorEastAsia"/>
      <w:sz w:val="18"/>
      <w:szCs w:val="18"/>
    </w:rPr>
  </w:style>
  <w:style w:type="character" w:customStyle="1" w:styleId="168">
    <w:name w:val="表格字体 字符"/>
    <w:basedOn w:val="151"/>
    <w:link w:val="167"/>
    <w:qFormat/>
    <w:uiPriority w:val="0"/>
    <w:rPr>
      <w:rFonts w:ascii="宋体" w:hAnsi="宋体" w:eastAsiaTheme="minorEastAsia" w:cstheme="minorBidi"/>
      <w:kern w:val="2"/>
      <w:sz w:val="18"/>
      <w:szCs w:val="18"/>
    </w:rPr>
  </w:style>
  <w:style w:type="paragraph" w:styleId="169">
    <w:name w:val="No Spacing"/>
    <w:link w:val="17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70">
    <w:name w:val="无间隔 字符"/>
    <w:basedOn w:val="151"/>
    <w:link w:val="169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171">
    <w:name w:val="页脚 字符"/>
    <w:basedOn w:val="151"/>
    <w:link w:val="33"/>
    <w:qFormat/>
    <w:uiPriority w:val="99"/>
    <w:rPr>
      <w:rFonts w:asciiTheme="minorHAnsi" w:hAnsiTheme="minorHAnsi" w:cstheme="minorBidi"/>
      <w:kern w:val="2"/>
      <w:sz w:val="18"/>
      <w:szCs w:val="24"/>
    </w:rPr>
  </w:style>
  <w:style w:type="character" w:customStyle="1" w:styleId="172">
    <w:name w:val="标题 5 字符"/>
    <w:basedOn w:val="151"/>
    <w:link w:val="8"/>
    <w:qFormat/>
    <w:uiPriority w:val="9"/>
    <w:rPr>
      <w:rFonts w:asciiTheme="minorHAnsi" w:hAnsiTheme="minorHAnsi" w:cstheme="minorBidi"/>
      <w:b/>
      <w:bCs/>
      <w:kern w:val="2"/>
      <w:sz w:val="24"/>
      <w:szCs w:val="28"/>
    </w:rPr>
  </w:style>
  <w:style w:type="character" w:customStyle="1" w:styleId="173">
    <w:name w:val="脚注文本 字符"/>
    <w:basedOn w:val="151"/>
    <w:link w:val="39"/>
    <w:qFormat/>
    <w:uiPriority w:val="99"/>
    <w:rPr>
      <w:rFonts w:asciiTheme="minorHAnsi" w:hAnsiTheme="minorHAnsi" w:cstheme="minorBidi"/>
      <w:color w:val="07689F" w:themeColor="accent1"/>
      <w:kern w:val="2"/>
      <w:sz w:val="15"/>
      <w:szCs w:val="18"/>
      <w14:textFill>
        <w14:solidFill>
          <w14:schemeClr w14:val="accent1"/>
        </w14:solidFill>
      </w14:textFill>
    </w:rPr>
  </w:style>
  <w:style w:type="character" w:customStyle="1" w:styleId="174">
    <w:name w:val="批注文字 字符"/>
    <w:basedOn w:val="151"/>
    <w:link w:val="19"/>
    <w:qFormat/>
    <w:uiPriority w:val="99"/>
    <w:rPr>
      <w:rFonts w:asciiTheme="minorHAnsi" w:hAnsiTheme="minorHAnsi" w:cstheme="minorBidi"/>
      <w:kern w:val="2"/>
      <w:sz w:val="21"/>
      <w:szCs w:val="24"/>
    </w:rPr>
  </w:style>
  <w:style w:type="character" w:customStyle="1" w:styleId="175">
    <w:name w:val="批注主题 字符"/>
    <w:basedOn w:val="174"/>
    <w:link w:val="50"/>
    <w:qFormat/>
    <w:uiPriority w:val="0"/>
    <w:rPr>
      <w:rFonts w:asciiTheme="minorHAnsi" w:hAnsiTheme="minorHAnsi" w:cstheme="minorBidi"/>
      <w:b/>
      <w:bCs/>
      <w:kern w:val="2"/>
      <w:sz w:val="21"/>
      <w:szCs w:val="24"/>
    </w:rPr>
  </w:style>
  <w:style w:type="character" w:customStyle="1" w:styleId="176">
    <w:name w:val="明显参考1"/>
    <w:basedOn w:val="151"/>
    <w:uiPriority w:val="32"/>
    <w:rPr>
      <w:bCs/>
      <w:i/>
      <w:smallCaps/>
      <w:color w:val="FF0000"/>
      <w:spacing w:val="5"/>
      <w:sz w:val="21"/>
    </w:rPr>
  </w:style>
  <w:style w:type="paragraph" w:styleId="177">
    <w:name w:val="List Paragraph"/>
    <w:basedOn w:val="1"/>
    <w:uiPriority w:val="34"/>
    <w:pPr>
      <w:ind w:firstLine="420" w:firstLineChars="200"/>
    </w:pPr>
  </w:style>
  <w:style w:type="character" w:customStyle="1" w:styleId="178">
    <w:name w:val="标题 6 字符"/>
    <w:basedOn w:val="151"/>
    <w:link w:val="9"/>
    <w:qFormat/>
    <w:uiPriority w:val="9"/>
    <w:rPr>
      <w:rFonts w:asciiTheme="majorHAnsi" w:hAnsiTheme="majorHAnsi" w:eastAsiaTheme="majorEastAsia" w:cstheme="majorBidi"/>
      <w:i/>
      <w:iCs/>
      <w:color w:val="043450" w:themeColor="accent1" w:themeShade="80"/>
      <w:sz w:val="21"/>
      <w:szCs w:val="22"/>
      <w:lang w:eastAsia="en-US"/>
    </w:rPr>
  </w:style>
  <w:style w:type="character" w:customStyle="1" w:styleId="179">
    <w:name w:val="标题 7 字符"/>
    <w:basedOn w:val="15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1"/>
      <w:szCs w:val="22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0">
    <w:name w:val="标题 8 字符"/>
    <w:basedOn w:val="151"/>
    <w:link w:val="11"/>
    <w:semiHidden/>
    <w:qFormat/>
    <w:uiPriority w:val="9"/>
    <w:rPr>
      <w:rFonts w:asciiTheme="majorHAnsi" w:hAnsiTheme="majorHAnsi" w:eastAsiaTheme="majorEastAsia" w:cstheme="majorBidi"/>
      <w:color w:val="07689F" w:themeColor="accent1"/>
      <w:lang w:eastAsia="en-US"/>
      <w14:textFill>
        <w14:solidFill>
          <w14:schemeClr w14:val="accent1"/>
        </w14:solidFill>
      </w14:textFill>
    </w:rPr>
  </w:style>
  <w:style w:type="character" w:customStyle="1" w:styleId="181">
    <w:name w:val="标题 9 字符"/>
    <w:basedOn w:val="151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2">
    <w:name w:val="页眉 字符"/>
    <w:basedOn w:val="151"/>
    <w:link w:val="34"/>
    <w:qFormat/>
    <w:uiPriority w:val="99"/>
    <w:rPr>
      <w:rFonts w:asciiTheme="minorHAnsi" w:hAnsiTheme="minorHAnsi" w:cstheme="minorBidi"/>
      <w:kern w:val="2"/>
      <w:sz w:val="18"/>
      <w:szCs w:val="24"/>
    </w:rPr>
  </w:style>
  <w:style w:type="character" w:customStyle="1" w:styleId="183">
    <w:name w:val="标题 1 字符"/>
    <w:basedOn w:val="151"/>
    <w:link w:val="3"/>
    <w:qFormat/>
    <w:uiPriority w:val="9"/>
    <w:rPr>
      <w:rFonts w:eastAsia="黑体" w:cstheme="minorBidi"/>
      <w:b/>
      <w:color w:val="07689F" w:themeColor="accent1"/>
      <w:kern w:val="44"/>
      <w:sz w:val="44"/>
      <w:szCs w:val="24"/>
      <w14:textFill>
        <w14:solidFill>
          <w14:schemeClr w14:val="accent1"/>
        </w14:solidFill>
      </w14:textFill>
    </w:rPr>
  </w:style>
  <w:style w:type="character" w:customStyle="1" w:styleId="184">
    <w:name w:val="标题 2 字符"/>
    <w:basedOn w:val="151"/>
    <w:link w:val="4"/>
    <w:qFormat/>
    <w:uiPriority w:val="9"/>
    <w:rPr>
      <w:rFonts w:eastAsia="黑体" w:cstheme="minorBidi"/>
      <w:bCs/>
      <w:color w:val="07689F" w:themeColor="accent1"/>
      <w:kern w:val="2"/>
      <w:sz w:val="30"/>
      <w:szCs w:val="32"/>
      <w:shd w:val="clear" w:color="auto" w:fill="BEE5FC" w:themeFill="accent1" w:themeFillTint="32"/>
      <w14:textFill>
        <w14:solidFill>
          <w14:schemeClr w14:val="accent1"/>
        </w14:solidFill>
      </w14:textFill>
    </w:rPr>
  </w:style>
  <w:style w:type="character" w:customStyle="1" w:styleId="185">
    <w:name w:val="标题 字符"/>
    <w:basedOn w:val="151"/>
    <w:link w:val="49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  <w:lang w:eastAsia="en-US"/>
    </w:rPr>
  </w:style>
  <w:style w:type="character" w:customStyle="1" w:styleId="186">
    <w:name w:val="副标题 字符"/>
    <w:basedOn w:val="151"/>
    <w:link w:val="37"/>
    <w:qFormat/>
    <w:uiPriority w:val="11"/>
    <w:rPr>
      <w:rFonts w:asciiTheme="majorHAnsi" w:hAnsiTheme="majorHAnsi" w:eastAsiaTheme="majorEastAsia" w:cstheme="majorBidi"/>
      <w:b/>
      <w:i/>
      <w:iCs/>
      <w:color w:val="A6A6A6" w:themeColor="background1" w:themeShade="A6"/>
      <w:spacing w:val="15"/>
      <w:sz w:val="24"/>
      <w:szCs w:val="24"/>
      <w:lang w:eastAsia="en-US"/>
    </w:rPr>
  </w:style>
  <w:style w:type="character" w:customStyle="1" w:styleId="187">
    <w:name w:val="正文文本 字符"/>
    <w:basedOn w:val="151"/>
    <w:link w:val="22"/>
    <w:qFormat/>
    <w:uiPriority w:val="99"/>
    <w:rPr>
      <w:rFonts w:cstheme="minorBidi"/>
      <w:color w:val="000000"/>
      <w:sz w:val="21"/>
      <w:szCs w:val="22"/>
      <w:lang w:eastAsia="en-US"/>
    </w:rPr>
  </w:style>
  <w:style w:type="character" w:customStyle="1" w:styleId="188">
    <w:name w:val="正文文本 2 字符"/>
    <w:basedOn w:val="151"/>
    <w:link w:val="44"/>
    <w:qFormat/>
    <w:uiPriority w:val="99"/>
    <w:rPr>
      <w:rFonts w:cstheme="minorBidi"/>
      <w:color w:val="000000"/>
      <w:sz w:val="21"/>
      <w:szCs w:val="22"/>
      <w:lang w:eastAsia="en-US"/>
    </w:rPr>
  </w:style>
  <w:style w:type="character" w:customStyle="1" w:styleId="189">
    <w:name w:val="正文文本 3 字符"/>
    <w:basedOn w:val="151"/>
    <w:link w:val="20"/>
    <w:qFormat/>
    <w:uiPriority w:val="99"/>
    <w:rPr>
      <w:rFonts w:cstheme="minorBidi"/>
      <w:color w:val="000000"/>
      <w:sz w:val="16"/>
      <w:szCs w:val="16"/>
      <w:lang w:eastAsia="en-US"/>
    </w:rPr>
  </w:style>
  <w:style w:type="character" w:customStyle="1" w:styleId="190">
    <w:name w:val="宏文本 字符"/>
    <w:basedOn w:val="151"/>
    <w:link w:val="2"/>
    <w:qFormat/>
    <w:uiPriority w:val="99"/>
    <w:rPr>
      <w:rFonts w:ascii="Courier" w:hAnsi="Courier" w:eastAsiaTheme="minorEastAsia" w:cstheme="minorBidi"/>
      <w:lang w:eastAsia="en-US"/>
    </w:rPr>
  </w:style>
  <w:style w:type="paragraph" w:styleId="191">
    <w:name w:val="Quote"/>
    <w:basedOn w:val="1"/>
    <w:next w:val="1"/>
    <w:link w:val="192"/>
    <w:uiPriority w:val="29"/>
    <w:pPr>
      <w:widowControl/>
      <w:ind w:firstLine="420"/>
    </w:pPr>
    <w:rPr>
      <w:rFonts w:ascii="Times New Roman" w:hAnsi="Times New Roman"/>
      <w:i/>
      <w:iCs/>
      <w:color w:val="000000" w:themeColor="text1"/>
      <w:kern w:val="0"/>
      <w:szCs w:val="22"/>
      <w:lang w:eastAsia="en-US"/>
      <w14:textFill>
        <w14:solidFill>
          <w14:schemeClr w14:val="tx1"/>
        </w14:solidFill>
      </w14:textFill>
    </w:rPr>
  </w:style>
  <w:style w:type="character" w:customStyle="1" w:styleId="192">
    <w:name w:val="引用 字符"/>
    <w:basedOn w:val="151"/>
    <w:link w:val="191"/>
    <w:qFormat/>
    <w:uiPriority w:val="29"/>
    <w:rPr>
      <w:rFonts w:cstheme="minorBidi"/>
      <w:i/>
      <w:iCs/>
      <w:color w:val="000000" w:themeColor="text1"/>
      <w:sz w:val="21"/>
      <w:szCs w:val="22"/>
      <w:lang w:eastAsia="en-US"/>
      <w14:textFill>
        <w14:solidFill>
          <w14:schemeClr w14:val="tx1"/>
        </w14:solidFill>
      </w14:textFill>
    </w:rPr>
  </w:style>
  <w:style w:type="paragraph" w:styleId="193">
    <w:name w:val="Intense Quote"/>
    <w:basedOn w:val="1"/>
    <w:next w:val="1"/>
    <w:link w:val="194"/>
    <w:uiPriority w:val="30"/>
    <w:pPr>
      <w:widowControl/>
      <w:pBdr>
        <w:bottom w:val="single" w:color="07689F" w:themeColor="accent1" w:sz="4" w:space="4"/>
      </w:pBdr>
      <w:spacing w:before="200" w:after="280"/>
      <w:ind w:left="936" w:right="936" w:firstLine="420"/>
    </w:pPr>
    <w:rPr>
      <w:rFonts w:ascii="Times New Roman" w:hAnsi="Times New Roman"/>
      <w:b/>
      <w:bCs/>
      <w:i/>
      <w:iCs/>
      <w:color w:val="07689F" w:themeColor="accent1"/>
      <w:kern w:val="0"/>
      <w:szCs w:val="22"/>
      <w:lang w:eastAsia="en-US"/>
      <w14:textFill>
        <w14:solidFill>
          <w14:schemeClr w14:val="accent1"/>
        </w14:solidFill>
      </w14:textFill>
    </w:rPr>
  </w:style>
  <w:style w:type="character" w:customStyle="1" w:styleId="194">
    <w:name w:val="明显引用 字符"/>
    <w:basedOn w:val="151"/>
    <w:link w:val="193"/>
    <w:qFormat/>
    <w:uiPriority w:val="30"/>
    <w:rPr>
      <w:rFonts w:cstheme="minorBidi"/>
      <w:b/>
      <w:bCs/>
      <w:i/>
      <w:iCs/>
      <w:color w:val="07689F" w:themeColor="accent1"/>
      <w:sz w:val="21"/>
      <w:szCs w:val="22"/>
      <w:lang w:eastAsia="en-US"/>
      <w14:textFill>
        <w14:solidFill>
          <w14:schemeClr w14:val="accent1"/>
        </w14:solidFill>
      </w14:textFill>
    </w:rPr>
  </w:style>
  <w:style w:type="character" w:customStyle="1" w:styleId="195">
    <w:name w:val="不明显强调1"/>
    <w:basedOn w:val="151"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96">
    <w:name w:val="明显强调1"/>
    <w:basedOn w:val="151"/>
    <w:uiPriority w:val="21"/>
    <w:rPr>
      <w:b/>
      <w:bCs/>
      <w:i/>
      <w:iCs/>
      <w:color w:val="07689F" w:themeColor="accent1"/>
      <w14:textFill>
        <w14:solidFill>
          <w14:schemeClr w14:val="accent1"/>
        </w14:solidFill>
      </w14:textFill>
    </w:rPr>
  </w:style>
  <w:style w:type="character" w:customStyle="1" w:styleId="197">
    <w:name w:val="不明显参考1"/>
    <w:basedOn w:val="151"/>
    <w:uiPriority w:val="31"/>
    <w:rPr>
      <w:smallCaps/>
      <w:color w:val="1A8BD0" w:themeColor="accent2"/>
      <w:u w:val="single"/>
      <w14:textFill>
        <w14:solidFill>
          <w14:schemeClr w14:val="accent2"/>
        </w14:solidFill>
      </w14:textFill>
    </w:rPr>
  </w:style>
  <w:style w:type="character" w:customStyle="1" w:styleId="198">
    <w:name w:val="书籍标题1"/>
    <w:basedOn w:val="151"/>
    <w:uiPriority w:val="33"/>
    <w:rPr>
      <w:b/>
      <w:bCs/>
      <w:smallCaps/>
      <w:spacing w:val="5"/>
    </w:rPr>
  </w:style>
  <w:style w:type="paragraph" w:customStyle="1" w:styleId="199">
    <w:name w:val="TOC 标题2"/>
    <w:basedOn w:val="3"/>
    <w:next w:val="1"/>
    <w:semiHidden/>
    <w:unhideWhenUsed/>
    <w:qFormat/>
    <w:uiPriority w:val="39"/>
    <w:pPr>
      <w:widowControl/>
      <w:spacing w:before="0" w:after="0" w:line="360" w:lineRule="auto"/>
      <w:outlineLvl w:val="9"/>
    </w:pPr>
    <w:rPr>
      <w:rFonts w:asciiTheme="majorHAnsi" w:hAnsiTheme="majorHAnsi" w:eastAsiaTheme="majorEastAsia" w:cstheme="majorBidi"/>
      <w:bCs/>
      <w:color w:val="B5E2FC" w:themeColor="accent1" w:themeTint="33"/>
      <w:kern w:val="0"/>
      <w:sz w:val="28"/>
      <w:szCs w:val="28"/>
      <w:lang w:eastAsia="en-US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customStyle="1" w:styleId="200">
    <w:name w:val="列表段落1"/>
    <w:basedOn w:val="1"/>
    <w:uiPriority w:val="0"/>
    <w:pPr>
      <w:widowControl/>
      <w:spacing w:before="100" w:beforeAutospacing="1" w:after="100" w:afterAutospacing="1" w:line="240" w:lineRule="auto"/>
      <w:ind w:left="720" w:firstLine="420"/>
      <w:contextualSpacing/>
    </w:pPr>
    <w:rPr>
      <w:rFonts w:ascii="Times New Roman" w:hAnsi="Times New Roman" w:cs="Times New Roman"/>
      <w:color w:val="000000"/>
      <w:kern w:val="0"/>
      <w:szCs w:val="21"/>
    </w:rPr>
  </w:style>
  <w:style w:type="paragraph" w:customStyle="1" w:styleId="201">
    <w:name w:val="脚注"/>
    <w:basedOn w:val="39"/>
    <w:link w:val="202"/>
    <w:uiPriority w:val="0"/>
    <w:pPr>
      <w:widowControl/>
      <w:ind w:firstLine="300" w:firstLineChars="200"/>
    </w:pPr>
    <w:rPr>
      <w:rFonts w:ascii="宋体" w:hAnsi="宋体" w:eastAsiaTheme="minorEastAsia"/>
      <w:color w:val="000000"/>
      <w:lang w:eastAsia="en-US"/>
    </w:rPr>
  </w:style>
  <w:style w:type="character" w:customStyle="1" w:styleId="202">
    <w:name w:val="脚注 字符"/>
    <w:basedOn w:val="173"/>
    <w:link w:val="201"/>
    <w:uiPriority w:val="0"/>
    <w:rPr>
      <w:rFonts w:ascii="宋体" w:hAnsi="宋体" w:eastAsiaTheme="minorEastAsia" w:cstheme="minorBidi"/>
      <w:color w:val="000000"/>
      <w:kern w:val="2"/>
      <w:sz w:val="15"/>
      <w:szCs w:val="18"/>
      <w:lang w:eastAsia="en-US"/>
    </w:rPr>
  </w:style>
  <w:style w:type="character" w:customStyle="1" w:styleId="203">
    <w:name w:val="题注 字符"/>
    <w:basedOn w:val="151"/>
    <w:link w:val="17"/>
    <w:qFormat/>
    <w:uiPriority w:val="35"/>
    <w:rPr>
      <w:rFonts w:eastAsia="黑体" w:asciiTheme="majorHAnsi" w:hAnsiTheme="majorHAnsi" w:cstheme="majorBidi"/>
      <w:b/>
      <w:color w:val="07689F" w:themeColor="accent1"/>
      <w:kern w:val="2"/>
      <w:sz w:val="18"/>
      <w14:textFill>
        <w14:solidFill>
          <w14:schemeClr w14:val="accent1"/>
        </w14:solidFill>
      </w14:textFill>
    </w:rPr>
  </w:style>
  <w:style w:type="paragraph" w:customStyle="1" w:styleId="204">
    <w:name w:val="表格"/>
    <w:basedOn w:val="1"/>
    <w:next w:val="1"/>
    <w:link w:val="206"/>
    <w:uiPriority w:val="0"/>
    <w:pPr>
      <w:widowControl/>
      <w:spacing w:line="240" w:lineRule="auto"/>
    </w:pPr>
    <w:rPr>
      <w:rFonts w:ascii="Times New Roman" w:hAnsi="Times New Roman"/>
      <w:bCs/>
      <w:color w:val="000000"/>
      <w:kern w:val="0"/>
      <w:sz w:val="18"/>
      <w:szCs w:val="22"/>
    </w:rPr>
  </w:style>
  <w:style w:type="paragraph" w:customStyle="1" w:styleId="205">
    <w:name w:val="图形"/>
    <w:basedOn w:val="1"/>
    <w:next w:val="1"/>
    <w:link w:val="207"/>
    <w:uiPriority w:val="0"/>
    <w:pPr>
      <w:widowControl/>
      <w:jc w:val="center"/>
    </w:pPr>
    <w:rPr>
      <w:rFonts w:ascii="Times New Roman" w:hAnsi="Times New Roman"/>
      <w:color w:val="000000"/>
      <w:kern w:val="0"/>
      <w:szCs w:val="22"/>
    </w:rPr>
  </w:style>
  <w:style w:type="character" w:customStyle="1" w:styleId="206">
    <w:name w:val="表格 字符"/>
    <w:basedOn w:val="151"/>
    <w:link w:val="204"/>
    <w:uiPriority w:val="0"/>
    <w:rPr>
      <w:rFonts w:cstheme="minorBidi"/>
      <w:bCs/>
      <w:color w:val="000000"/>
      <w:sz w:val="18"/>
      <w:szCs w:val="22"/>
    </w:rPr>
  </w:style>
  <w:style w:type="character" w:customStyle="1" w:styleId="207">
    <w:name w:val="图形 字符"/>
    <w:basedOn w:val="151"/>
    <w:link w:val="205"/>
    <w:uiPriority w:val="0"/>
    <w:rPr>
      <w:rFonts w:cstheme="minorBidi"/>
      <w:color w:val="000000"/>
      <w:sz w:val="21"/>
      <w:szCs w:val="22"/>
    </w:rPr>
  </w:style>
  <w:style w:type="paragraph" w:customStyle="1" w:styleId="208">
    <w:name w:val="msonormal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209">
    <w:name w:val="font5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微软雅黑" w:hAnsi="微软雅黑" w:eastAsia="微软雅黑" w:cs="宋体"/>
      <w:kern w:val="0"/>
      <w:sz w:val="18"/>
      <w:szCs w:val="18"/>
    </w:rPr>
  </w:style>
  <w:style w:type="paragraph" w:customStyle="1" w:styleId="210">
    <w:name w:val="xl65"/>
    <w:basedOn w:val="1"/>
    <w:uiPriority w:val="0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211">
    <w:name w:val="xl66"/>
    <w:basedOn w:val="1"/>
    <w:uiPriority w:val="0"/>
    <w:pPr>
      <w:widowControl/>
      <w:pBdr>
        <w:bottom w:val="single" w:color="5FB1EF" w:sz="4" w:space="0"/>
      </w:pBdr>
      <w:shd w:val="clear" w:color="C9E4FA" w:fill="C9E4FA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212">
    <w:name w:val="xl67"/>
    <w:basedOn w:val="1"/>
    <w:uiPriority w:val="0"/>
    <w:pPr>
      <w:widowControl/>
      <w:pBdr>
        <w:bottom w:val="single" w:color="5FB1EF" w:sz="4" w:space="0"/>
      </w:pBdr>
      <w:shd w:val="clear" w:color="C9E4FA" w:fill="C9E4FA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213">
    <w:name w:val="xl68"/>
    <w:basedOn w:val="1"/>
    <w:uiPriority w:val="0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214">
    <w:name w:val="xl69"/>
    <w:basedOn w:val="1"/>
    <w:uiPriority w:val="0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215">
    <w:name w:val="xl70"/>
    <w:basedOn w:val="1"/>
    <w:uiPriority w:val="0"/>
    <w:pPr>
      <w:widowControl/>
      <w:pBdr>
        <w:bottom w:val="single" w:color="5FB1EF" w:sz="4" w:space="0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216">
    <w:name w:val="xl71"/>
    <w:basedOn w:val="1"/>
    <w:uiPriority w:val="0"/>
    <w:pPr>
      <w:widowControl/>
      <w:pBdr>
        <w:top w:val="single" w:color="147BC5" w:sz="4" w:space="0"/>
        <w:bottom w:val="single" w:color="147BC5" w:sz="4" w:space="0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217">
    <w:name w:val="xl72"/>
    <w:basedOn w:val="1"/>
    <w:uiPriority w:val="0"/>
    <w:pPr>
      <w:widowControl/>
      <w:pBdr>
        <w:top w:val="single" w:color="147BC5" w:sz="4" w:space="0"/>
        <w:bottom w:val="single" w:color="147BC5" w:sz="4" w:space="0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218">
    <w:name w:val="xl73"/>
    <w:basedOn w:val="1"/>
    <w:uiPriority w:val="0"/>
    <w:pPr>
      <w:widowControl/>
      <w:pBdr>
        <w:bottom w:val="single" w:color="5FB1EF" w:sz="4" w:space="0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219">
    <w:name w:val="xl74"/>
    <w:basedOn w:val="1"/>
    <w:uiPriority w:val="0"/>
    <w:pPr>
      <w:widowControl/>
      <w:pBdr>
        <w:top w:val="single" w:color="5FB1EF" w:sz="4" w:space="0"/>
      </w:pBdr>
      <w:shd w:val="clear" w:color="C9E4FA" w:fill="C9E4FA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220">
    <w:name w:val="xl75"/>
    <w:basedOn w:val="1"/>
    <w:uiPriority w:val="0"/>
    <w:pPr>
      <w:widowControl/>
      <w:pBdr>
        <w:top w:val="single" w:color="5FB1EF" w:sz="4" w:space="0"/>
      </w:pBdr>
      <w:shd w:val="clear" w:color="C9E4FA" w:fill="C9E4FA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221">
    <w:name w:val="xl76"/>
    <w:basedOn w:val="1"/>
    <w:uiPriority w:val="0"/>
    <w:pPr>
      <w:widowControl/>
      <w:shd w:val="clear" w:color="C9E4FA" w:fill="C9E4FA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222">
    <w:name w:val="xl77"/>
    <w:basedOn w:val="1"/>
    <w:uiPriority w:val="0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223">
    <w:name w:val="xl78"/>
    <w:basedOn w:val="1"/>
    <w:uiPriority w:val="0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224">
    <w:name w:val="xl79"/>
    <w:basedOn w:val="1"/>
    <w:uiPriority w:val="0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225">
    <w:name w:val="xl80"/>
    <w:basedOn w:val="1"/>
    <w:uiPriority w:val="0"/>
    <w:pPr>
      <w:widowControl/>
      <w:pBdr>
        <w:top w:val="single" w:color="147BC5" w:sz="4" w:space="0"/>
        <w:bottom w:val="single" w:color="147BC5" w:sz="4" w:space="0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226">
    <w:name w:val="xl81"/>
    <w:basedOn w:val="1"/>
    <w:uiPriority w:val="0"/>
    <w:pPr>
      <w:widowControl/>
      <w:pBdr>
        <w:top w:val="single" w:color="5FB1EF" w:sz="4" w:space="0"/>
      </w:pBdr>
      <w:shd w:val="clear" w:color="C9E4FA" w:fill="C9E4FA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character" w:customStyle="1" w:styleId="227">
    <w:name w:val="尾注文本 字符"/>
    <w:basedOn w:val="151"/>
    <w:link w:val="31"/>
    <w:uiPriority w:val="99"/>
    <w:rPr>
      <w:rFonts w:asciiTheme="minorHAnsi" w:hAnsiTheme="minorHAnsi" w:cstheme="minorBidi"/>
      <w:kern w:val="2"/>
      <w:sz w:val="21"/>
      <w:szCs w:val="22"/>
    </w:rPr>
  </w:style>
  <w:style w:type="character" w:customStyle="1" w:styleId="228">
    <w:name w:val="批注框文本 字符"/>
    <w:basedOn w:val="151"/>
    <w:link w:val="32"/>
    <w:uiPriority w:val="99"/>
    <w:rPr>
      <w:rFonts w:asciiTheme="minorHAnsi" w:hAnsiTheme="minorHAnsi" w:cstheme="minorBidi"/>
      <w:kern w:val="2"/>
      <w:sz w:val="18"/>
      <w:szCs w:val="18"/>
    </w:rPr>
  </w:style>
  <w:style w:type="paragraph" w:customStyle="1" w:styleId="229">
    <w:name w:val="前言"/>
    <w:basedOn w:val="3"/>
    <w:next w:val="1"/>
    <w:link w:val="230"/>
    <w:uiPriority w:val="0"/>
    <w:pPr>
      <w:framePr w:wrap="around" w:vAnchor="text" w:hAnchor="text" w:y="1"/>
      <w:widowControl/>
      <w:spacing w:before="100" w:beforeLines="100" w:after="0" w:line="360" w:lineRule="auto"/>
    </w:pPr>
    <w:rPr>
      <w:rFonts w:ascii="宋体" w:hAnsi="宋体" w:cs="宋体"/>
      <w:bCs/>
      <w:color w:val="FFFFFF" w:themeColor="background1"/>
      <w:sz w:val="36"/>
      <w:szCs w:val="44"/>
      <w14:textOutline w14:w="9525" w14:cap="rnd" w14:cmpd="sng" w14:algn="ctr">
        <w14:solidFill>
          <w14:srgbClr w14:val="C81717"/>
        </w14:solidFill>
        <w14:prstDash w14:val="solid"/>
        <w14:bevel/>
      </w14:textOutline>
      <w14:textFill>
        <w14:solidFill>
          <w14:schemeClr w14:val="bg1"/>
        </w14:solidFill>
      </w14:textFill>
    </w:rPr>
  </w:style>
  <w:style w:type="character" w:customStyle="1" w:styleId="230">
    <w:name w:val="前言 字符"/>
    <w:basedOn w:val="183"/>
    <w:link w:val="229"/>
    <w:qFormat/>
    <w:uiPriority w:val="0"/>
    <w:rPr>
      <w:rFonts w:ascii="宋体" w:hAnsi="宋体" w:eastAsia="黑体" w:cs="宋体"/>
      <w:bCs/>
      <w:color w:val="FFFFFF" w:themeColor="background1"/>
      <w:kern w:val="44"/>
      <w:sz w:val="36"/>
      <w:szCs w:val="44"/>
      <w14:textOutline w14:w="9525" w14:cap="rnd" w14:cmpd="sng" w14:algn="ctr">
        <w14:solidFill>
          <w14:srgbClr w14:val="C81717"/>
        </w14:solidFill>
        <w14:prstDash w14:val="solid"/>
        <w14:bevel/>
      </w14:textOutline>
      <w14:textFill>
        <w14:solidFill>
          <w14:schemeClr w14:val="bg1"/>
        </w14:solidFill>
      </w14:textFill>
    </w:rPr>
  </w:style>
  <w:style w:type="paragraph" w:customStyle="1" w:styleId="231">
    <w:name w:val="前言说明"/>
    <w:basedOn w:val="3"/>
    <w:next w:val="1"/>
    <w:link w:val="232"/>
    <w:uiPriority w:val="0"/>
    <w:pPr>
      <w:widowControl/>
      <w:spacing w:before="100" w:beforeLines="100" w:after="0" w:line="480" w:lineRule="auto"/>
    </w:pPr>
    <w:rPr>
      <w:rFonts w:ascii="宋体" w:hAnsi="宋体" w:cs="宋体"/>
      <w:bCs/>
      <w:color w:val="FFFFFF" w:themeColor="background1"/>
      <w:sz w:val="36"/>
      <w:szCs w:val="44"/>
      <w14:textFill>
        <w14:solidFill>
          <w14:schemeClr w14:val="bg1"/>
        </w14:solidFill>
      </w14:textFill>
    </w:rPr>
  </w:style>
  <w:style w:type="character" w:customStyle="1" w:styleId="232">
    <w:name w:val="前言说明 字符"/>
    <w:basedOn w:val="183"/>
    <w:link w:val="231"/>
    <w:qFormat/>
    <w:uiPriority w:val="0"/>
    <w:rPr>
      <w:rFonts w:ascii="宋体" w:hAnsi="宋体" w:eastAsia="黑体" w:cs="宋体"/>
      <w:bCs/>
      <w:color w:val="FFFFFF" w:themeColor="background1"/>
      <w:kern w:val="44"/>
      <w:sz w:val="36"/>
      <w:szCs w:val="44"/>
      <w14:textFill>
        <w14:solidFill>
          <w14:schemeClr w14:val="bg1"/>
        </w14:solidFill>
      </w14:textFill>
    </w:rPr>
  </w:style>
  <w:style w:type="paragraph" w:customStyle="1" w:styleId="233">
    <w:name w:val="标题4"/>
    <w:basedOn w:val="7"/>
    <w:next w:val="1"/>
    <w:link w:val="234"/>
    <w:uiPriority w:val="0"/>
    <w:pPr>
      <w:adjustRightInd w:val="0"/>
      <w:snapToGrid w:val="0"/>
      <w:spacing w:before="0" w:beforeLines="0"/>
      <w:ind w:left="255" w:firstLine="29"/>
    </w:pPr>
    <w:rPr>
      <w:color w:val="000000"/>
    </w:rPr>
  </w:style>
  <w:style w:type="character" w:customStyle="1" w:styleId="234">
    <w:name w:val="标题4 字符"/>
    <w:basedOn w:val="166"/>
    <w:link w:val="233"/>
    <w:qFormat/>
    <w:uiPriority w:val="0"/>
    <w:rPr>
      <w:rFonts w:asciiTheme="majorHAnsi" w:hAnsiTheme="majorHAnsi" w:eastAsiaTheme="majorEastAsia" w:cstheme="majorBidi"/>
      <w:color w:val="000000"/>
      <w:kern w:val="2"/>
      <w:sz w:val="21"/>
      <w:szCs w:val="28"/>
    </w:rPr>
  </w:style>
  <w:style w:type="character" w:customStyle="1" w:styleId="235">
    <w:name w:val="书籍标题11"/>
    <w:basedOn w:val="151"/>
    <w:uiPriority w:val="33"/>
    <w:rPr>
      <w:b/>
      <w:bCs/>
      <w:iCs/>
      <w:spacing w:val="5"/>
      <w:sz w:val="44"/>
    </w:rPr>
  </w:style>
  <w:style w:type="character" w:customStyle="1" w:styleId="236">
    <w:name w:val="明显强调11"/>
    <w:basedOn w:val="151"/>
    <w:uiPriority w:val="21"/>
    <w:rPr>
      <w:i/>
      <w:iCs/>
      <w:color w:val="07689F" w:themeColor="accent1"/>
      <w14:textFill>
        <w14:solidFill>
          <w14:schemeClr w14:val="accent1"/>
        </w14:solidFill>
      </w14:textFill>
    </w:rPr>
  </w:style>
  <w:style w:type="paragraph" w:customStyle="1" w:styleId="237">
    <w:name w:val="目录"/>
    <w:basedOn w:val="3"/>
    <w:next w:val="1"/>
    <w:link w:val="238"/>
    <w:uiPriority w:val="0"/>
    <w:pPr>
      <w:widowControl/>
      <w:spacing w:before="100" w:beforeLines="100" w:after="0" w:line="240" w:lineRule="auto"/>
      <w:outlineLvl w:val="9"/>
    </w:pPr>
    <w:rPr>
      <w:rFonts w:ascii="宋体" w:hAnsi="宋体" w:cs="宋体"/>
      <w:bCs/>
      <w:color w:val="C81717"/>
      <w:sz w:val="36"/>
      <w:szCs w:val="44"/>
      <w14:textFill>
        <w14:solidFill>
          <w14:srgbClr w14:val="C81717">
            <w14:lumMod w14:val="20000"/>
            <w14:lumOff w14:val="80000"/>
          </w14:srgbClr>
        </w14:solidFill>
      </w14:textFill>
    </w:rPr>
  </w:style>
  <w:style w:type="character" w:customStyle="1" w:styleId="238">
    <w:name w:val="目录 字符"/>
    <w:basedOn w:val="232"/>
    <w:link w:val="237"/>
    <w:uiPriority w:val="0"/>
    <w:rPr>
      <w:rFonts w:ascii="宋体" w:hAnsi="宋体" w:eastAsia="黑体" w:cs="宋体"/>
      <w:color w:val="C81717"/>
      <w:kern w:val="44"/>
      <w:sz w:val="36"/>
      <w:szCs w:val="44"/>
    </w:rPr>
  </w:style>
  <w:style w:type="character" w:customStyle="1" w:styleId="239">
    <w:name w:val="不明显强调11"/>
    <w:basedOn w:val="151"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40">
    <w:name w:val="不明显参考11"/>
    <w:basedOn w:val="151"/>
    <w:uiPriority w:val="31"/>
    <w:rPr>
      <w:smallCaps/>
      <w:color w:val="1A8BD0" w:themeColor="accent2"/>
      <w:u w:val="single"/>
      <w14:textFill>
        <w14:solidFill>
          <w14:schemeClr w14:val="accent2"/>
        </w14:solidFill>
      </w14:textFill>
    </w:rPr>
  </w:style>
  <w:style w:type="character" w:customStyle="1" w:styleId="241">
    <w:name w:val="明显参考11"/>
    <w:basedOn w:val="151"/>
    <w:uiPriority w:val="32"/>
    <w:rPr>
      <w:b/>
      <w:bCs/>
      <w:smallCaps/>
      <w:color w:val="1A8BD0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242">
    <w:name w:val="脚注文本 字符1"/>
    <w:basedOn w:val="151"/>
    <w:semiHidden/>
    <w:uiPriority w:val="99"/>
    <w:rPr>
      <w:rFonts w:eastAsia="宋体"/>
      <w:sz w:val="18"/>
      <w:szCs w:val="18"/>
    </w:rPr>
  </w:style>
  <w:style w:type="character" w:customStyle="1" w:styleId="243">
    <w:name w:val="未处理的提及1"/>
    <w:basedOn w:val="151"/>
    <w:semiHidden/>
    <w:unhideWhenUsed/>
    <w:uiPriority w:val="99"/>
    <w:rPr>
      <w:color w:val="605E5C"/>
      <w:shd w:val="clear" w:color="auto" w:fill="E1DFDD"/>
    </w:rPr>
  </w:style>
  <w:style w:type="character" w:customStyle="1" w:styleId="244">
    <w:name w:val="未处理的提及2"/>
    <w:basedOn w:val="151"/>
    <w:semiHidden/>
    <w:unhideWhenUsed/>
    <w:uiPriority w:val="99"/>
    <w:rPr>
      <w:color w:val="605E5C"/>
      <w:shd w:val="clear" w:color="auto" w:fill="E1DFDD"/>
    </w:rPr>
  </w:style>
  <w:style w:type="paragraph" w:customStyle="1" w:styleId="245">
    <w:name w:val="xl82"/>
    <w:basedOn w:val="1"/>
    <w:uiPriority w:val="0"/>
    <w:pPr>
      <w:widowControl/>
      <w:pBdr>
        <w:left w:val="single" w:color="94CCF4" w:sz="8" w:space="0"/>
        <w:right w:val="single" w:color="94CCF4" w:sz="8" w:space="0"/>
      </w:pBdr>
      <w:shd w:val="clear" w:color="000000" w:fill="C9E5F9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246">
    <w:name w:val="xl83"/>
    <w:basedOn w:val="1"/>
    <w:uiPriority w:val="0"/>
    <w:pPr>
      <w:widowControl/>
      <w:pBdr>
        <w:left w:val="single" w:color="94CCF4" w:sz="8" w:space="0"/>
        <w:bottom w:val="single" w:color="94CCF4" w:sz="8" w:space="0"/>
        <w:right w:val="single" w:color="94CCF4" w:sz="8" w:space="0"/>
      </w:pBdr>
      <w:shd w:val="clear" w:color="000000" w:fill="C9E5F9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247">
    <w:name w:val="xl84"/>
    <w:basedOn w:val="1"/>
    <w:uiPriority w:val="0"/>
    <w:pPr>
      <w:widowControl/>
      <w:pBdr>
        <w:top w:val="single" w:color="94CCF4" w:sz="8" w:space="0"/>
        <w:left w:val="single" w:color="94CCF4" w:sz="8" w:space="0"/>
        <w:right w:val="single" w:color="94CCF4" w:sz="8" w:space="0"/>
      </w:pBdr>
      <w:shd w:val="clear" w:color="000000" w:fill="C9E5F9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248">
    <w:name w:val="xl85"/>
    <w:basedOn w:val="1"/>
    <w:uiPriority w:val="0"/>
    <w:pPr>
      <w:widowControl/>
      <w:pBdr>
        <w:top w:val="single" w:color="94CCF4" w:sz="8" w:space="0"/>
        <w:left w:val="single" w:color="94CCF4" w:sz="8" w:space="0"/>
        <w:right w:val="single" w:color="94CCF4" w:sz="8" w:space="0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49">
    <w:name w:val="xl86"/>
    <w:basedOn w:val="1"/>
    <w:uiPriority w:val="0"/>
    <w:pPr>
      <w:widowControl/>
      <w:pBdr>
        <w:left w:val="single" w:color="94CCF4" w:sz="8" w:space="0"/>
        <w:right w:val="single" w:color="94CCF4" w:sz="8" w:space="0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50">
    <w:name w:val="xl87"/>
    <w:basedOn w:val="1"/>
    <w:uiPriority w:val="0"/>
    <w:pPr>
      <w:widowControl/>
      <w:pBdr>
        <w:top w:val="single" w:color="94CCF4" w:sz="8" w:space="0"/>
        <w:left w:val="single" w:color="94CCF4" w:sz="8" w:space="0"/>
        <w:bottom w:val="single" w:color="94CCF4" w:sz="8" w:space="0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51">
    <w:name w:val="xl88"/>
    <w:basedOn w:val="1"/>
    <w:uiPriority w:val="0"/>
    <w:pPr>
      <w:widowControl/>
      <w:pBdr>
        <w:top w:val="single" w:color="94CCF4" w:sz="8" w:space="0"/>
        <w:bottom w:val="single" w:color="94CCF4" w:sz="8" w:space="0"/>
        <w:right w:val="single" w:color="94CCF4" w:sz="8" w:space="0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52">
    <w:name w:val="xl89"/>
    <w:basedOn w:val="1"/>
    <w:uiPriority w:val="0"/>
    <w:pPr>
      <w:widowControl/>
      <w:pBdr>
        <w:top w:val="single" w:color="94CCF4" w:sz="8" w:space="0"/>
        <w:left w:val="single" w:color="94CCF4" w:sz="8" w:space="0"/>
        <w:bottom w:val="single" w:color="94CCF4" w:sz="8" w:space="0"/>
      </w:pBdr>
      <w:shd w:val="clear" w:color="000000" w:fill="C9E5F9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253">
    <w:name w:val="xl90"/>
    <w:basedOn w:val="1"/>
    <w:uiPriority w:val="0"/>
    <w:pPr>
      <w:widowControl/>
      <w:pBdr>
        <w:top w:val="single" w:color="94CCF4" w:sz="8" w:space="0"/>
        <w:bottom w:val="single" w:color="94CCF4" w:sz="8" w:space="0"/>
        <w:right w:val="single" w:color="94CCF4" w:sz="8" w:space="0"/>
      </w:pBdr>
      <w:shd w:val="clear" w:color="000000" w:fill="C9E5F9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254">
    <w:name w:val="xl91"/>
    <w:basedOn w:val="1"/>
    <w:uiPriority w:val="0"/>
    <w:pPr>
      <w:widowControl/>
      <w:pBdr>
        <w:bottom w:val="single" w:color="94CCF4" w:sz="8" w:space="0"/>
        <w:right w:val="single" w:color="94CCF4" w:sz="8" w:space="0"/>
      </w:pBdr>
      <w:shd w:val="clear" w:color="000000" w:fill="FBB03E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color w:val="FFFFFF"/>
      <w:kern w:val="0"/>
      <w:sz w:val="18"/>
      <w:szCs w:val="18"/>
    </w:rPr>
  </w:style>
  <w:style w:type="paragraph" w:customStyle="1" w:styleId="255">
    <w:name w:val="xl92"/>
    <w:basedOn w:val="1"/>
    <w:uiPriority w:val="0"/>
    <w:pPr>
      <w:widowControl/>
      <w:pBdr>
        <w:top w:val="single" w:color="147BC5" w:sz="8" w:space="0"/>
        <w:left w:val="single" w:color="147BC5" w:sz="8" w:space="0"/>
        <w:bottom w:val="single" w:color="147BC5" w:sz="8" w:space="0"/>
      </w:pBdr>
      <w:shd w:val="clear" w:color="000000" w:fill="147BC5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color w:val="FFFFFF"/>
      <w:kern w:val="0"/>
      <w:sz w:val="18"/>
      <w:szCs w:val="18"/>
    </w:rPr>
  </w:style>
  <w:style w:type="character" w:customStyle="1" w:styleId="256">
    <w:name w:val="Unresolved Mention"/>
    <w:basedOn w:val="151"/>
    <w:semiHidden/>
    <w:unhideWhenUsed/>
    <w:uiPriority w:val="99"/>
    <w:rPr>
      <w:color w:val="605E5C"/>
      <w:shd w:val="clear" w:color="auto" w:fill="E1DFDD"/>
    </w:rPr>
  </w:style>
  <w:style w:type="table" w:customStyle="1" w:styleId="257">
    <w:name w:val="表格-部分"/>
    <w:basedOn w:val="51"/>
    <w:uiPriority w:val="99"/>
    <w:pPr>
      <w:jc w:val="center"/>
    </w:pPr>
    <w:tblPr>
      <w:tblBorders>
        <w:top w:val="single" w:color="7BCBF9" w:themeColor="accent1" w:themeTint="66" w:sz="4" w:space="0"/>
        <w:left w:val="single" w:color="7BCBF9" w:themeColor="accent1" w:themeTint="66" w:sz="4" w:space="0"/>
        <w:bottom w:val="single" w:color="7BCBF9" w:themeColor="accent1" w:themeTint="66" w:sz="4" w:space="0"/>
        <w:right w:val="single" w:color="7BCBF9" w:themeColor="accent1" w:themeTint="66" w:sz="4" w:space="0"/>
        <w:insideH w:val="single" w:color="7BCBF9" w:themeColor="accent1" w:themeTint="66" w:sz="4" w:space="0"/>
        <w:insideV w:val="single" w:color="7BCBF9" w:themeColor="accent1" w:themeTint="66" w:sz="4" w:space="0"/>
      </w:tblBorders>
    </w:tblPr>
    <w:tcPr>
      <w:vAlign w:val="center"/>
    </w:tcPr>
    <w:tblStylePr w:type="firstRow">
      <w:rPr>
        <w:rFonts w:eastAsia="宋体"/>
        <w:b/>
        <w:color w:val="FFFFFF" w:themeColor="background1"/>
        <w:sz w:val="18"/>
        <w14:textFill>
          <w14:solidFill>
            <w14:schemeClr w14:val="bg1"/>
          </w14:solidFill>
        </w14:textFill>
      </w:rPr>
      <w:tblPr>
        <w:jc w:val="center"/>
      </w:tblPr>
      <w:trPr>
        <w:tblHeader/>
        <w:jc w:val="center"/>
      </w:trPr>
      <w:tcPr>
        <w:tcBorders>
          <w:top w:val="single" w:color="7BCBF9" w:themeColor="accent1" w:themeTint="66" w:sz="4" w:space="0"/>
          <w:left w:val="single" w:color="7BCBF9" w:themeColor="accent1" w:themeTint="66" w:sz="4" w:space="0"/>
          <w:bottom w:val="single" w:color="7BCBF9" w:themeColor="accent1" w:themeTint="66" w:sz="4" w:space="0"/>
          <w:right w:val="single" w:color="7BCBF9" w:themeColor="accent1" w:themeTint="66" w:sz="4" w:space="0"/>
          <w:insideH w:val="nil"/>
          <w:insideV w:val="nil"/>
          <w:tl2br w:val="nil"/>
          <w:tr2bl w:val="nil"/>
        </w:tcBorders>
        <w:shd w:val="clear" w:color="auto" w:fill="07689F" w:themeFill="accent1"/>
      </w:tcPr>
    </w:tblStylePr>
    <w:tblStylePr w:type="lastRow">
      <w:rPr>
        <w:rFonts w:eastAsia="宋体"/>
        <w:b/>
        <w:color w:val="FFFFFF" w:themeColor="background1"/>
        <w:sz w:val="18"/>
        <w14:textFill>
          <w14:solidFill>
            <w14:schemeClr w14:val="bg1"/>
          </w14:solidFill>
        </w14:textFill>
      </w:rPr>
      <w:tcPr>
        <w:tcBorders>
          <w:top w:val="single" w:color="7BCBF9" w:themeColor="accent1" w:themeTint="66" w:sz="4" w:space="0"/>
          <w:left w:val="single" w:color="7BCBF9" w:themeColor="accent1" w:themeTint="66" w:sz="4" w:space="0"/>
          <w:bottom w:val="single" w:color="7BCBF9" w:themeColor="accent1" w:themeTint="66" w:sz="4" w:space="0"/>
          <w:right w:val="single" w:color="7BCBF9" w:themeColor="accent1" w:themeTint="66" w:sz="4" w:space="0"/>
          <w:insideH w:val="nil"/>
          <w:insideV w:val="nil"/>
          <w:tl2br w:val="nil"/>
          <w:tr2bl w:val="nil"/>
        </w:tcBorders>
        <w:shd w:val="clear" w:color="auto" w:fill="07689F" w:themeFill="accent1"/>
      </w:tcPr>
    </w:tblStylePr>
    <w:tblStylePr w:type="band1Horz">
      <w:tcPr>
        <w:shd w:val="clear" w:color="auto" w:fill="BDE5FC" w:themeFill="accent1" w:themeFillTint="33"/>
      </w:tcPr>
    </w:tblStylePr>
    <w:tblStylePr w:type="neCell">
      <w:tcPr>
        <w:tcBorders>
          <w:top w:val="single" w:color="1A8BD0" w:themeColor="accent2" w:sz="4" w:space="0"/>
          <w:left w:val="single" w:color="1A8BD0" w:themeColor="accent2" w:sz="4" w:space="0"/>
          <w:bottom w:val="single" w:color="1A8BD0" w:themeColor="accent2" w:sz="4" w:space="0"/>
          <w:right w:val="single" w:color="1A8BD0" w:themeColor="accent2" w:sz="4" w:space="0"/>
          <w:insideH w:val="nil"/>
          <w:insideV w:val="nil"/>
          <w:tl2br w:val="nil"/>
          <w:tr2bl w:val="nil"/>
        </w:tcBorders>
        <w:shd w:val="clear" w:color="auto" w:fill="1A8BD0" w:themeFill="accent2"/>
      </w:tcPr>
    </w:tblStylePr>
    <w:tblStylePr w:type="seCell">
      <w:tcPr>
        <w:tcBorders>
          <w:top w:val="single" w:color="1A8BD0" w:themeColor="accent2" w:sz="4" w:space="0"/>
          <w:left w:val="single" w:color="1A8BD0" w:themeColor="accent2" w:sz="4" w:space="0"/>
          <w:bottom w:val="single" w:color="1A8BD0" w:themeColor="accent2" w:sz="4" w:space="0"/>
          <w:right w:val="single" w:color="1A8BD0" w:themeColor="accent2" w:sz="4" w:space="0"/>
          <w:insideH w:val="nil"/>
          <w:insideV w:val="nil"/>
          <w:tl2br w:val="nil"/>
          <w:tr2bl w:val="nil"/>
        </w:tcBorders>
        <w:shd w:val="clear" w:color="auto" w:fill="1A8BD0" w:themeFill="accent2"/>
      </w:tcPr>
    </w:tblStylePr>
  </w:style>
  <w:style w:type="table" w:customStyle="1" w:styleId="258">
    <w:name w:val="Grid Table 4 Accent 4"/>
    <w:basedOn w:val="51"/>
    <w:uiPriority w:val="49"/>
    <w:tblPr>
      <w:tblBorders>
        <w:top w:val="single" w:color="FFDDB0" w:themeColor="accent4" w:themeTint="99" w:sz="4" w:space="0"/>
        <w:left w:val="single" w:color="FFDDB0" w:themeColor="accent4" w:themeTint="99" w:sz="4" w:space="0"/>
        <w:bottom w:val="single" w:color="FFDDB0" w:themeColor="accent4" w:themeTint="99" w:sz="4" w:space="0"/>
        <w:right w:val="single" w:color="FFDDB0" w:themeColor="accent4" w:themeTint="99" w:sz="4" w:space="0"/>
        <w:insideH w:val="single" w:color="FFDDB0" w:themeColor="accent4" w:themeTint="99" w:sz="4" w:space="0"/>
        <w:insideV w:val="single" w:color="FFDDB0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87D" w:themeColor="accent4" w:sz="4" w:space="0"/>
          <w:left w:val="single" w:color="FFC87D" w:themeColor="accent4" w:sz="4" w:space="0"/>
          <w:bottom w:val="single" w:color="FFC87D" w:themeColor="accent4" w:sz="4" w:space="0"/>
          <w:right w:val="single" w:color="FFC87D" w:themeColor="accent4" w:sz="4" w:space="0"/>
          <w:insideH w:val="nil"/>
          <w:insideV w:val="nil"/>
        </w:tcBorders>
        <w:shd w:val="clear" w:color="auto" w:fill="FFC87D" w:themeFill="accent4"/>
      </w:tcPr>
    </w:tblStylePr>
    <w:tblStylePr w:type="lastRow">
      <w:rPr>
        <w:b/>
        <w:bCs/>
      </w:rPr>
      <w:tcPr>
        <w:tcBorders>
          <w:top w:val="double" w:color="FFC87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3E4" w:themeFill="accent4" w:themeFillTint="33"/>
      </w:tcPr>
    </w:tblStylePr>
    <w:tblStylePr w:type="band1Horz">
      <w:tcPr>
        <w:shd w:val="clear" w:color="auto" w:fill="FFF3E4" w:themeFill="accent4" w:themeFillTint="33"/>
      </w:tcPr>
    </w:tblStylePr>
  </w:style>
  <w:style w:type="paragraph" w:customStyle="1" w:styleId="259">
    <w:name w:val="正文段落文本"/>
    <w:basedOn w:val="1"/>
    <w:qFormat/>
    <w:uiPriority w:val="0"/>
    <w:pPr>
      <w:ind w:firstLine="200" w:firstLineChars="200"/>
    </w:pPr>
    <w:rPr>
      <w:rFonts w:ascii="Times New Roman" w:hAnsi="Times New Roman" w:cs="Times New Roman"/>
    </w:rPr>
  </w:style>
  <w:style w:type="paragraph" w:customStyle="1" w:styleId="260">
    <w:name w:val="前文标题1"/>
    <w:basedOn w:val="1"/>
    <w:qFormat/>
    <w:uiPriority w:val="0"/>
    <w:pPr>
      <w:jc w:val="center"/>
    </w:pPr>
    <w:rPr>
      <w:rFonts w:ascii="黑体" w:hAnsi="黑体" w:eastAsia="黑体"/>
      <w:color w:val="FFFFFF" w:themeColor="background1"/>
      <w:sz w:val="40"/>
      <w:szCs w:val="48"/>
      <w14:textFill>
        <w14:solidFill>
          <w14:schemeClr w14:val="bg1"/>
        </w14:solidFill>
      </w14:textFill>
    </w:rPr>
  </w:style>
  <w:style w:type="paragraph" w:customStyle="1" w:styleId="261">
    <w:name w:val="页眉1"/>
    <w:basedOn w:val="1"/>
    <w:qFormat/>
    <w:uiPriority w:val="0"/>
    <w:pPr>
      <w:jc w:val="center"/>
    </w:pPr>
    <w:rPr>
      <w:rFonts w:ascii="Bernard MT Condensed" w:hAnsi="Bernard MT Condensed" w:eastAsiaTheme="minorEastAsia"/>
      <w:color w:val="07689F" w:themeColor="accent1"/>
      <w:kern w:val="24"/>
      <w:sz w:val="36"/>
      <w:szCs w:val="36"/>
      <w14:textFill>
        <w14:solidFill>
          <w14:schemeClr w14:val="accent1"/>
        </w14:solidFill>
      </w14:textFill>
    </w:rPr>
  </w:style>
  <w:style w:type="paragraph" w:customStyle="1" w:styleId="262">
    <w:name w:val="页眉2"/>
    <w:basedOn w:val="1"/>
    <w:qFormat/>
    <w:uiPriority w:val="0"/>
    <w:pPr>
      <w:jc w:val="center"/>
    </w:pPr>
    <w:rPr>
      <w:rFonts w:ascii="黑体" w:hAnsi="黑体" w:eastAsia="黑体"/>
      <w:color w:val="07689F" w:themeColor="accent1"/>
      <w:kern w:val="24"/>
      <w:sz w:val="18"/>
      <w:szCs w:val="18"/>
      <w14:textFill>
        <w14:solidFill>
          <w14:schemeClr w14:val="accent1"/>
        </w14:solidFill>
      </w14:textFill>
    </w:rPr>
  </w:style>
  <w:style w:type="paragraph" w:customStyle="1" w:styleId="263">
    <w:name w:val="页眉3"/>
    <w:basedOn w:val="1"/>
    <w:qFormat/>
    <w:uiPriority w:val="0"/>
    <w:pPr>
      <w:jc w:val="center"/>
    </w:pPr>
    <w:rPr>
      <w:rFonts w:ascii="Calibri" w:hAnsi="Calibri" w:eastAsiaTheme="minorEastAsia"/>
      <w:color w:val="07689F" w:themeColor="accent1"/>
      <w:kern w:val="24"/>
      <w:sz w:val="14"/>
      <w:szCs w:val="14"/>
      <w14:textFill>
        <w14:solidFill>
          <w14:schemeClr w14:val="accent1"/>
        </w14:solidFill>
      </w14:textFill>
    </w:rPr>
  </w:style>
  <w:style w:type="table" w:customStyle="1" w:styleId="264">
    <w:name w:val="表格-全部"/>
    <w:basedOn w:val="51"/>
    <w:uiPriority w:val="99"/>
    <w:pPr>
      <w:jc w:val="center"/>
    </w:pPr>
    <w:rPr>
      <w:sz w:val="16"/>
    </w:rPr>
    <w:tblPr>
      <w:jc w:val="center"/>
      <w:tblBorders>
        <w:top w:val="single" w:color="7BCBF9" w:themeColor="accent1" w:themeTint="66" w:sz="4" w:space="0"/>
        <w:left w:val="single" w:color="7BCBF9" w:themeColor="accent1" w:themeTint="66" w:sz="4" w:space="0"/>
        <w:bottom w:val="single" w:color="7BCBF9" w:themeColor="accent1" w:themeTint="66" w:sz="4" w:space="0"/>
        <w:right w:val="single" w:color="7BCBF9" w:themeColor="accent1" w:themeTint="66" w:sz="4" w:space="0"/>
        <w:insideH w:val="single" w:color="7BCBF9" w:themeColor="accent1" w:themeTint="66" w:sz="4" w:space="0"/>
        <w:insideV w:val="single" w:color="7BCBF9" w:themeColor="accent1" w:themeTint="66" w:sz="4" w:space="0"/>
      </w:tblBorders>
    </w:tblPr>
    <w:trPr>
      <w:jc w:val="center"/>
    </w:trPr>
    <w:tcPr>
      <w:vAlign w:val="center"/>
    </w:tcPr>
    <w:tblStylePr w:type="firstRow">
      <w:rPr>
        <w:rFonts w:eastAsia="宋体"/>
        <w:b/>
        <w:color w:val="FFFFFF" w:themeColor="background1"/>
        <w:sz w:val="18"/>
        <w14:textFill>
          <w14:solidFill>
            <w14:schemeClr w14:val="bg1"/>
          </w14:solidFill>
        </w14:textFill>
      </w:rPr>
      <w:tblPr/>
      <w:trPr>
        <w:tblHeader/>
      </w:trPr>
      <w:tcPr>
        <w:tcBorders>
          <w:top w:val="single" w:color="7BCBF9" w:themeColor="accent1" w:themeTint="66" w:sz="4" w:space="0"/>
          <w:left w:val="single" w:color="7BCBF9" w:themeColor="accent1" w:themeTint="66" w:sz="4" w:space="0"/>
          <w:bottom w:val="single" w:color="7BCBF9" w:themeColor="accent1" w:themeTint="66" w:sz="4" w:space="0"/>
          <w:right w:val="single" w:color="7BCBF9" w:themeColor="accent1" w:themeTint="66" w:sz="4" w:space="0"/>
          <w:insideH w:val="nil"/>
          <w:insideV w:val="nil"/>
          <w:tl2br w:val="nil"/>
          <w:tr2bl w:val="nil"/>
        </w:tcBorders>
        <w:shd w:val="clear" w:color="auto" w:fill="07689F" w:themeFill="accent1"/>
      </w:tcPr>
    </w:tblStylePr>
    <w:tblStylePr w:type="lastRow">
      <w:rPr>
        <w:rFonts w:ascii="Times New Roman" w:hAnsi="Times New Roman" w:eastAsia="宋体"/>
        <w:b/>
        <w:i w:val="0"/>
        <w:color w:val="FFFFFF" w:themeColor="background1"/>
        <w:sz w:val="18"/>
        <w14:textFill>
          <w14:solidFill>
            <w14:schemeClr w14:val="bg1"/>
          </w14:solidFill>
        </w14:textFill>
      </w:rPr>
      <w:tcPr>
        <w:tcBorders>
          <w:top w:val="single" w:color="7BCBF9" w:themeColor="accent1" w:themeTint="66" w:sz="4" w:space="0"/>
          <w:left w:val="single" w:color="7BCBF9" w:themeColor="accent1" w:themeTint="66" w:sz="4" w:space="0"/>
          <w:bottom w:val="single" w:color="7BCBF9" w:themeColor="accent1" w:themeTint="66" w:sz="4" w:space="0"/>
          <w:right w:val="single" w:color="7BCBF9" w:themeColor="accent1" w:themeTint="66" w:sz="4" w:space="0"/>
          <w:insideH w:val="nil"/>
          <w:insideV w:val="nil"/>
          <w:tl2br w:val="nil"/>
          <w:tr2bl w:val="nil"/>
        </w:tcBorders>
        <w:shd w:val="clear" w:color="auto" w:fill="07689F" w:themeFill="accent1"/>
      </w:tcPr>
    </w:tblStylePr>
    <w:tblStylePr w:type="firstCol">
      <w:rPr>
        <w:b/>
      </w:rPr>
    </w:tblStylePr>
    <w:tblStylePr w:type="band1Horz">
      <w:tcPr>
        <w:shd w:val="clear" w:color="auto" w:fill="BDE5FC" w:themeFill="accent1" w:themeFillTint="33"/>
      </w:tcPr>
    </w:tblStylePr>
  </w:style>
  <w:style w:type="paragraph" w:customStyle="1" w:styleId="265">
    <w:name w:val="标准题注"/>
    <w:basedOn w:val="17"/>
    <w:autoRedefine/>
    <w:qFormat/>
    <w:uiPriority w:val="0"/>
    <w:pPr>
      <w:spacing w:line="360" w:lineRule="auto"/>
    </w:pPr>
    <w:rPr>
      <w:kern w:val="24"/>
    </w:rPr>
  </w:style>
  <w:style w:type="table" w:customStyle="1" w:styleId="266">
    <w:name w:val="无格式表格 21"/>
    <w:basedOn w:val="51"/>
    <w:uiPriority w:val="42"/>
    <w:pPr>
      <w:jc w:val="center"/>
    </w:pPr>
    <w:rPr>
      <w:rFonts w:asciiTheme="minorHAnsi" w:hAnsiTheme="minorHAnsi" w:eastAsiaTheme="minorEastAsia" w:cstheme="minorBidi"/>
    </w:rPr>
    <w:tblPr>
      <w:jc w:val="center"/>
      <w:tblBorders>
        <w:top w:val="single" w:color="auto" w:sz="8" w:space="0"/>
        <w:bottom w:val="single" w:color="auto" w:sz="8" w:space="0"/>
      </w:tblBorders>
    </w:tblPr>
    <w:trPr>
      <w:jc w:val="center"/>
    </w:trPr>
    <w:tcPr>
      <w:vAlign w:val="center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47BC5"/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267">
    <w:name w:val="HTML 预设格式 字符"/>
    <w:basedOn w:val="151"/>
    <w:link w:val="46"/>
    <w:uiPriority w:val="0"/>
    <w:rPr>
      <w:rFonts w:ascii="Courier New" w:hAnsi="Courier New" w:cstheme="minorBidi"/>
      <w:kern w:val="2"/>
    </w:rPr>
  </w:style>
  <w:style w:type="paragraph" w:customStyle="1" w:styleId="268">
    <w:name w:val="无缩进正文"/>
    <w:basedOn w:val="1"/>
    <w:next w:val="259"/>
    <w:qFormat/>
    <w:uiPriority w:val="0"/>
    <w:rPr>
      <w:rFonts w:ascii="黑体" w:hAnsi="黑体"/>
      <w:szCs w:val="44"/>
    </w:rPr>
  </w:style>
  <w:style w:type="paragraph" w:customStyle="1" w:styleId="269">
    <w:name w:val="样式11111"/>
    <w:basedOn w:val="1"/>
    <w:next w:val="1"/>
    <w:uiPriority w:val="0"/>
    <w:pPr>
      <w:keepNext/>
      <w:keepLines/>
      <w:numPr>
        <w:ilvl w:val="0"/>
        <w:numId w:val="1"/>
      </w:numPr>
      <w:pBdr>
        <w:top w:val="single" w:color="BEE5FC" w:themeColor="accent1" w:themeTint="32" w:sz="24" w:space="6"/>
        <w:bottom w:val="single" w:color="BEE5FC" w:themeColor="accent1" w:themeTint="32" w:sz="24" w:space="0"/>
      </w:pBdr>
      <w:shd w:val="clear" w:fill="BD6D00" w:themeFill="accent4" w:themeFillShade="7F"/>
      <w:spacing w:before="50" w:beforeLines="50" w:after="50" w:afterLines="50"/>
      <w:ind w:left="650" w:hanging="440"/>
      <w:jc w:val="left"/>
      <w:outlineLvl w:val="1"/>
    </w:pPr>
    <w:rPr>
      <w:rFonts w:hint="eastAsia" w:ascii="Times New Roman" w:hAnsi="Times New Roman" w:eastAsia="黑体"/>
      <w:bCs/>
      <w:color w:val="07689F" w:themeColor="accent1"/>
      <w:sz w:val="30"/>
      <w:szCs w:val="32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【渐变色】深蓝-橙黄（2023高速、女子）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7689F"/>
      </a:accent1>
      <a:accent2>
        <a:srgbClr val="1A8BD0"/>
      </a:accent2>
      <a:accent3>
        <a:srgbClr val="42B7E6"/>
      </a:accent3>
      <a:accent4>
        <a:srgbClr val="FFC87D"/>
      </a:accent4>
      <a:accent5>
        <a:srgbClr val="FFC000"/>
      </a:accent5>
      <a:accent6>
        <a:srgbClr val="04BCC0"/>
      </a:accent6>
      <a:hlink>
        <a:srgbClr val="9966FF"/>
      </a:hlink>
      <a:folHlink>
        <a:srgbClr val="FF438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434B4F-09EE-4F43-908C-ECEBB3DFC1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</Words>
  <Characters>73</Characters>
  <Lines>1</Lines>
  <Paragraphs>1</Paragraphs>
  <TotalTime>44</TotalTime>
  <ScaleCrop>false</ScaleCrop>
  <LinksUpToDate>false</LinksUpToDate>
  <CharactersWithSpaces>73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2023-12-06T08:56:00Z</dcterms:created>
  <dc:creator>云研科技</dc:creator>
  <cp:lastModifiedBy>WPS_1643707561</cp:lastModifiedBy>
  <cp:lastPrinted>2023-11-14T11:39:00Z</cp:lastPrinted>
  <dcterms:modified xsi:type="dcterms:W3CDTF">2025-09-29T06:45:42Z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1CA762BD74D74634AAC9936F31F60BF5</vt:lpwstr>
  </property>
  <property fmtid="{D5CDD505-2E9C-101B-9397-08002B2CF9AE}" pid="4" name="KSOTemplateDocerSaveRecord">
    <vt:lpwstr>eyJoZGlkIjoiOWZjOGE2Zjg2MzQxN2MyOWMyZTdiOGVlOWY4NTMwYjUiLCJ1c2VySWQiOiIxMzIxNjcxOTk3In0=</vt:lpwstr>
  </property>
</Properties>
</file>